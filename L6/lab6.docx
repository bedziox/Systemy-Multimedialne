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2D14" w14:textId="77777777" w:rsidR="00C96AC5" w:rsidRPr="000A2C6C" w:rsidRDefault="00000000">
      <w:pPr>
        <w:pStyle w:val="Tytu"/>
        <w:rPr>
          <w:lang w:val="pl-PL"/>
        </w:rPr>
      </w:pPr>
      <w:r w:rsidRPr="000A2C6C">
        <w:rPr>
          <w:lang w:val="pl-PL"/>
        </w:rPr>
        <w:t>Lab 6</w:t>
      </w:r>
    </w:p>
    <w:p w14:paraId="20CE32F2" w14:textId="31EA21F5" w:rsidR="000A2C6C" w:rsidRDefault="000A2C6C" w:rsidP="000A2C6C">
      <w:pPr>
        <w:pStyle w:val="Nagwek1"/>
        <w:rPr>
          <w:lang w:val="pl-PL"/>
        </w:rPr>
      </w:pPr>
      <w:r>
        <w:rPr>
          <w:lang w:val="pl-PL"/>
        </w:rPr>
        <w:t>Działanie obu metod</w:t>
      </w:r>
    </w:p>
    <w:p w14:paraId="02BF3DA2" w14:textId="66EB73C3" w:rsidR="000A2C6C" w:rsidRPr="000A2C6C" w:rsidRDefault="000A2C6C" w:rsidP="000A2C6C">
      <w:pPr>
        <w:jc w:val="both"/>
        <w:rPr>
          <w:lang w:val="pl-PL"/>
        </w:rPr>
      </w:pPr>
      <w:r>
        <w:rPr>
          <w:lang w:val="pl-PL"/>
        </w:rPr>
        <w:t>W przypadku użycia metod kompresji A/</w:t>
      </w:r>
      <w:proofErr w:type="spellStart"/>
      <w:r>
        <w:rPr>
          <w:lang w:val="pl-PL"/>
        </w:rPr>
        <w:t>mu_law</w:t>
      </w:r>
      <w:proofErr w:type="spellEnd"/>
      <w:r>
        <w:rPr>
          <w:lang w:val="pl-PL"/>
        </w:rPr>
        <w:t>, kompresji podlegają konkretne elementy, które poddawane są zmieniane w przypadku spełnienia konkretnych warunków, przez co wyższe rejestry nie ulegają zmianom, a duże wpływy zachodzą w przypadku dźwięków o niższych tonach. W przypadku algorytmów kompresji DPCM, kompresji podlegają wszystkie elementy na podstawie poprzednich elementów oraz ilości bitów do kompresji, co w przypadku użycia kwantyzacji do mniejszej ilości bitów, ma dużo większy wpływ na utratę pierwotnego dźwięku niż w przypadku kompresji A/</w:t>
      </w:r>
      <w:proofErr w:type="spellStart"/>
      <w:r>
        <w:rPr>
          <w:lang w:val="pl-PL"/>
        </w:rPr>
        <w:t>Mu_law</w:t>
      </w:r>
      <w:proofErr w:type="spellEnd"/>
      <w:r>
        <w:rPr>
          <w:lang w:val="pl-PL"/>
        </w:rPr>
        <w:t>.</w:t>
      </w:r>
    </w:p>
    <w:p w14:paraId="74D9631B" w14:textId="488B3DC9" w:rsidR="00C96AC5" w:rsidRPr="000A2C6C" w:rsidRDefault="00000000">
      <w:pPr>
        <w:pStyle w:val="Nagwek1"/>
        <w:rPr>
          <w:lang w:val="pl-PL"/>
        </w:rPr>
      </w:pPr>
      <w:r w:rsidRPr="000A2C6C">
        <w:rPr>
          <w:lang w:val="pl-PL"/>
        </w:rPr>
        <w:t>Dane testowe, sinus</w:t>
      </w:r>
    </w:p>
    <w:p w14:paraId="52BBF2FA" w14:textId="77777777" w:rsidR="00C96AC5" w:rsidRDefault="00000000">
      <w:r>
        <w:rPr>
          <w:noProof/>
        </w:rPr>
        <w:drawing>
          <wp:inline distT="0" distB="0" distL="0" distR="0" wp14:anchorId="22280129" wp14:editId="73C14062">
            <wp:extent cx="5486400" cy="3840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plt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BB36" w14:textId="7FAA8E9B" w:rsidR="0071155B" w:rsidRDefault="00000000" w:rsidP="0071155B">
      <w:pPr>
        <w:rPr>
          <w:rStyle w:val="Nagwek1Znak"/>
        </w:rPr>
      </w:pPr>
      <w:r>
        <w:rPr>
          <w:noProof/>
        </w:rPr>
        <w:lastRenderedPageBreak/>
        <w:drawing>
          <wp:inline distT="0" distB="0" distL="0" distR="0" wp14:anchorId="57CFDC2C" wp14:editId="5C3E6577">
            <wp:extent cx="5486400" cy="3840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tplt2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4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Pr="0071155B">
        <w:rPr>
          <w:rStyle w:val="Nagwek1Znak"/>
        </w:rPr>
        <w:t>Pliki</w:t>
      </w:r>
      <w:proofErr w:type="spellEnd"/>
      <w:r w:rsidRPr="0071155B">
        <w:rPr>
          <w:rStyle w:val="Nagwek1Znak"/>
        </w:rPr>
        <w:t xml:space="preserve"> Sing</w:t>
      </w:r>
    </w:p>
    <w:p w14:paraId="139002FC" w14:textId="52F20523" w:rsidR="00856787" w:rsidRPr="000A2C6C" w:rsidRDefault="000A2C6C" w:rsidP="000A2C6C">
      <w:pPr>
        <w:jc w:val="both"/>
        <w:rPr>
          <w:lang w:val="pl-PL"/>
        </w:rPr>
      </w:pPr>
      <w:r w:rsidRPr="000A2C6C">
        <w:rPr>
          <w:lang w:val="pl-PL"/>
        </w:rPr>
        <w:t>W przypadku kwantyzacji do 8 b</w:t>
      </w:r>
      <w:r>
        <w:rPr>
          <w:lang w:val="pl-PL"/>
        </w:rPr>
        <w:t>itów, występują delikatne zmiany w przypadku metod kompresji DPCM, jednak dźwięk nie jest mocno zmieniony. Występują delikatne zmiany, jednak dźwięk nie został znacząco zniekształcony.</w:t>
      </w:r>
    </w:p>
    <w:p w14:paraId="70CC5D80" w14:textId="7986A43D" w:rsidR="0071155B" w:rsidRPr="000A2C6C" w:rsidRDefault="0071155B" w:rsidP="0071155B">
      <w:pPr>
        <w:pStyle w:val="Nagwek2"/>
        <w:rPr>
          <w:lang w:val="pl-PL"/>
        </w:rPr>
      </w:pPr>
      <w:r w:rsidRPr="000A2C6C">
        <w:rPr>
          <w:lang w:val="pl-PL"/>
        </w:rPr>
        <w:t>sing_low1</w:t>
      </w:r>
    </w:p>
    <w:tbl>
      <w:tblPr>
        <w:tblStyle w:val="Tabela-Siatka"/>
        <w:tblW w:w="11327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5"/>
        <w:gridCol w:w="2266"/>
      </w:tblGrid>
      <w:tr w:rsidR="0071155B" w14:paraId="073DA808" w14:textId="77777777" w:rsidTr="0098740C">
        <w:trPr>
          <w:jc w:val="center"/>
        </w:trPr>
        <w:tc>
          <w:tcPr>
            <w:tcW w:w="11327" w:type="dxa"/>
            <w:gridSpan w:val="5"/>
            <w:vAlign w:val="center"/>
          </w:tcPr>
          <w:p w14:paraId="3853F07C" w14:textId="77777777" w:rsidR="0071155B" w:rsidRDefault="0071155B" w:rsidP="0098740C">
            <w:pPr>
              <w:jc w:val="center"/>
            </w:pPr>
            <w:r w:rsidRPr="00B23606">
              <w:t>sing_low1</w:t>
            </w:r>
          </w:p>
        </w:tc>
      </w:tr>
      <w:tr w:rsidR="0071155B" w14:paraId="09C28F43" w14:textId="77777777" w:rsidTr="0098740C">
        <w:trPr>
          <w:jc w:val="center"/>
        </w:trPr>
        <w:tc>
          <w:tcPr>
            <w:tcW w:w="2265" w:type="dxa"/>
            <w:vAlign w:val="center"/>
          </w:tcPr>
          <w:p w14:paraId="6363EC5B" w14:textId="77777777" w:rsidR="0071155B" w:rsidRDefault="0071155B" w:rsidP="0098740C">
            <w:pPr>
              <w:jc w:val="center"/>
            </w:pPr>
            <w:r>
              <w:t>BIT</w:t>
            </w:r>
          </w:p>
        </w:tc>
        <w:tc>
          <w:tcPr>
            <w:tcW w:w="2265" w:type="dxa"/>
            <w:vAlign w:val="center"/>
          </w:tcPr>
          <w:p w14:paraId="0B6F5AC5" w14:textId="77777777" w:rsidR="0071155B" w:rsidRDefault="0071155B" w:rsidP="0098740C">
            <w:pPr>
              <w:jc w:val="center"/>
            </w:pPr>
            <w:proofErr w:type="spellStart"/>
            <w:r>
              <w:t>A_Law</w:t>
            </w:r>
            <w:proofErr w:type="spellEnd"/>
          </w:p>
        </w:tc>
        <w:tc>
          <w:tcPr>
            <w:tcW w:w="2266" w:type="dxa"/>
            <w:vAlign w:val="center"/>
          </w:tcPr>
          <w:p w14:paraId="49F9E6C5" w14:textId="77777777" w:rsidR="0071155B" w:rsidRDefault="0071155B" w:rsidP="0098740C">
            <w:pPr>
              <w:jc w:val="center"/>
            </w:pPr>
            <w:proofErr w:type="spellStart"/>
            <w:r>
              <w:t>U_Law</w:t>
            </w:r>
            <w:proofErr w:type="spellEnd"/>
          </w:p>
        </w:tc>
        <w:tc>
          <w:tcPr>
            <w:tcW w:w="2265" w:type="dxa"/>
            <w:vAlign w:val="center"/>
          </w:tcPr>
          <w:p w14:paraId="1316FE0B" w14:textId="77777777" w:rsidR="0071155B" w:rsidRDefault="0071155B" w:rsidP="0098740C">
            <w:pPr>
              <w:jc w:val="center"/>
            </w:pPr>
            <w:r>
              <w:t>DPCM no pred</w:t>
            </w:r>
          </w:p>
        </w:tc>
        <w:tc>
          <w:tcPr>
            <w:tcW w:w="2266" w:type="dxa"/>
            <w:vAlign w:val="center"/>
          </w:tcPr>
          <w:p w14:paraId="741CA3BD" w14:textId="77777777" w:rsidR="0071155B" w:rsidRDefault="0071155B" w:rsidP="0098740C">
            <w:pPr>
              <w:jc w:val="center"/>
            </w:pPr>
            <w:r>
              <w:t>DPCM pred</w:t>
            </w:r>
          </w:p>
        </w:tc>
      </w:tr>
      <w:tr w:rsidR="0071155B" w:rsidRPr="0071155B" w14:paraId="51E35CDB" w14:textId="77777777" w:rsidTr="0098740C">
        <w:trPr>
          <w:jc w:val="center"/>
        </w:trPr>
        <w:tc>
          <w:tcPr>
            <w:tcW w:w="2265" w:type="dxa"/>
            <w:vAlign w:val="center"/>
          </w:tcPr>
          <w:p w14:paraId="07FEABB9" w14:textId="77777777" w:rsidR="0071155B" w:rsidRDefault="0071155B" w:rsidP="0098740C">
            <w:pPr>
              <w:jc w:val="center"/>
            </w:pPr>
            <w:r>
              <w:t>8</w:t>
            </w:r>
          </w:p>
        </w:tc>
        <w:tc>
          <w:tcPr>
            <w:tcW w:w="2265" w:type="dxa"/>
            <w:vAlign w:val="center"/>
          </w:tcPr>
          <w:p w14:paraId="500E9C64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6" w:type="dxa"/>
            <w:vAlign w:val="center"/>
          </w:tcPr>
          <w:p w14:paraId="5B928D68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5" w:type="dxa"/>
            <w:vAlign w:val="center"/>
          </w:tcPr>
          <w:p w14:paraId="2047A9E5" w14:textId="77777777" w:rsidR="0071155B" w:rsidRDefault="0071155B" w:rsidP="0098740C">
            <w:pPr>
              <w:jc w:val="center"/>
            </w:pPr>
            <w:proofErr w:type="spellStart"/>
            <w:r>
              <w:t>Przestery</w:t>
            </w:r>
            <w:proofErr w:type="spellEnd"/>
            <w:r>
              <w:t xml:space="preserve"> z </w:t>
            </w:r>
            <w:proofErr w:type="spellStart"/>
            <w:r>
              <w:t>szumami</w:t>
            </w:r>
            <w:proofErr w:type="spellEnd"/>
          </w:p>
        </w:tc>
        <w:tc>
          <w:tcPr>
            <w:tcW w:w="2266" w:type="dxa"/>
            <w:vAlign w:val="center"/>
          </w:tcPr>
          <w:p w14:paraId="784D8B3B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świszczenie dźwięku -  słyszalne skoki amplitudy”</w:t>
            </w:r>
          </w:p>
        </w:tc>
      </w:tr>
      <w:tr w:rsidR="0071155B" w14:paraId="40A0C0CC" w14:textId="77777777" w:rsidTr="0098740C">
        <w:trPr>
          <w:jc w:val="center"/>
        </w:trPr>
        <w:tc>
          <w:tcPr>
            <w:tcW w:w="2265" w:type="dxa"/>
            <w:vAlign w:val="center"/>
          </w:tcPr>
          <w:p w14:paraId="1A6E124E" w14:textId="77777777" w:rsidR="0071155B" w:rsidRDefault="0071155B" w:rsidP="0098740C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0BC0FE86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6" w:type="dxa"/>
            <w:vAlign w:val="center"/>
          </w:tcPr>
          <w:p w14:paraId="05F11966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5" w:type="dxa"/>
            <w:vAlign w:val="center"/>
          </w:tcPr>
          <w:p w14:paraId="0D6812CF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Dużo głośniejsze, z delikatnymi </w:t>
            </w:r>
            <w:proofErr w:type="spellStart"/>
            <w:r w:rsidRPr="0071155B">
              <w:rPr>
                <w:lang w:val="pl-PL"/>
              </w:rPr>
              <w:t>przesterami</w:t>
            </w:r>
            <w:proofErr w:type="spellEnd"/>
          </w:p>
        </w:tc>
        <w:tc>
          <w:tcPr>
            <w:tcW w:w="2266" w:type="dxa"/>
            <w:vAlign w:val="center"/>
          </w:tcPr>
          <w:p w14:paraId="6CA63DE1" w14:textId="77777777" w:rsidR="0071155B" w:rsidRDefault="0071155B" w:rsidP="0098740C">
            <w:pPr>
              <w:jc w:val="center"/>
            </w:pPr>
            <w:proofErr w:type="spellStart"/>
            <w:r>
              <w:t>Mocniejsze</w:t>
            </w:r>
            <w:proofErr w:type="spellEnd"/>
            <w:r>
              <w:t xml:space="preserve"> </w:t>
            </w:r>
            <w:proofErr w:type="spellStart"/>
            <w:r>
              <w:t>świszczenie</w:t>
            </w:r>
            <w:proofErr w:type="spellEnd"/>
            <w:r>
              <w:t xml:space="preserve"> </w:t>
            </w:r>
            <w:proofErr w:type="spellStart"/>
            <w:r>
              <w:t>dzwięku</w:t>
            </w:r>
            <w:proofErr w:type="spellEnd"/>
          </w:p>
        </w:tc>
      </w:tr>
      <w:tr w:rsidR="0071155B" w14:paraId="7120F3BC" w14:textId="77777777" w:rsidTr="0098740C">
        <w:trPr>
          <w:jc w:val="center"/>
        </w:trPr>
        <w:tc>
          <w:tcPr>
            <w:tcW w:w="2265" w:type="dxa"/>
            <w:vAlign w:val="center"/>
          </w:tcPr>
          <w:p w14:paraId="721126DA" w14:textId="77777777" w:rsidR="0071155B" w:rsidRDefault="0071155B" w:rsidP="0098740C">
            <w:pPr>
              <w:jc w:val="center"/>
            </w:pPr>
            <w:r>
              <w:t>6</w:t>
            </w:r>
          </w:p>
        </w:tc>
        <w:tc>
          <w:tcPr>
            <w:tcW w:w="2265" w:type="dxa"/>
            <w:vAlign w:val="center"/>
          </w:tcPr>
          <w:p w14:paraId="170C63BF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515B5540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Delikatny szum bardziej w tle</w:t>
            </w:r>
          </w:p>
        </w:tc>
        <w:tc>
          <w:tcPr>
            <w:tcW w:w="2265" w:type="dxa"/>
            <w:vAlign w:val="center"/>
          </w:tcPr>
          <w:p w14:paraId="37E2614D" w14:textId="77777777" w:rsidR="0071155B" w:rsidRDefault="0071155B" w:rsidP="0098740C">
            <w:pPr>
              <w:jc w:val="center"/>
            </w:pPr>
            <w:r>
              <w:t xml:space="preserve">DUŻO </w:t>
            </w:r>
            <w:proofErr w:type="spellStart"/>
            <w:r>
              <w:t>głośniejsze</w:t>
            </w:r>
            <w:proofErr w:type="spellEnd"/>
          </w:p>
        </w:tc>
        <w:tc>
          <w:tcPr>
            <w:tcW w:w="2266" w:type="dxa"/>
            <w:vAlign w:val="center"/>
          </w:tcPr>
          <w:p w14:paraId="02BB93C7" w14:textId="77777777" w:rsidR="0071155B" w:rsidRDefault="0071155B" w:rsidP="0098740C">
            <w:pPr>
              <w:jc w:val="center"/>
            </w:pPr>
            <w:proofErr w:type="spellStart"/>
            <w:r>
              <w:t>Jeszcze</w:t>
            </w:r>
            <w:proofErr w:type="spellEnd"/>
            <w:r>
              <w:t xml:space="preserve"> </w:t>
            </w:r>
            <w:proofErr w:type="spellStart"/>
            <w:r>
              <w:t>głośniejsze</w:t>
            </w:r>
            <w:proofErr w:type="spellEnd"/>
            <w:r>
              <w:t xml:space="preserve"> </w:t>
            </w:r>
            <w:proofErr w:type="spellStart"/>
            <w:r>
              <w:t>świszczenie</w:t>
            </w:r>
            <w:proofErr w:type="spellEnd"/>
          </w:p>
        </w:tc>
      </w:tr>
      <w:tr w:rsidR="0071155B" w14:paraId="202F4C22" w14:textId="77777777" w:rsidTr="0098740C">
        <w:trPr>
          <w:jc w:val="center"/>
        </w:trPr>
        <w:tc>
          <w:tcPr>
            <w:tcW w:w="2265" w:type="dxa"/>
            <w:vAlign w:val="center"/>
          </w:tcPr>
          <w:p w14:paraId="18336737" w14:textId="77777777" w:rsidR="0071155B" w:rsidRDefault="0071155B" w:rsidP="0098740C">
            <w:pPr>
              <w:jc w:val="center"/>
            </w:pPr>
            <w:r>
              <w:t>5</w:t>
            </w:r>
          </w:p>
        </w:tc>
        <w:tc>
          <w:tcPr>
            <w:tcW w:w="2265" w:type="dxa"/>
            <w:vAlign w:val="center"/>
          </w:tcPr>
          <w:p w14:paraId="070B7363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Delikatnie mocniejszy szum niż poprzednio</w:t>
            </w:r>
          </w:p>
        </w:tc>
        <w:tc>
          <w:tcPr>
            <w:tcW w:w="2266" w:type="dxa"/>
            <w:vAlign w:val="center"/>
          </w:tcPr>
          <w:p w14:paraId="5D565E9A" w14:textId="77777777" w:rsidR="0071155B" w:rsidRDefault="0071155B" w:rsidP="0098740C">
            <w:pPr>
              <w:jc w:val="center"/>
            </w:pPr>
            <w:proofErr w:type="spellStart"/>
            <w:r>
              <w:t>Lekko</w:t>
            </w:r>
            <w:proofErr w:type="spellEnd"/>
            <w:r>
              <w:t xml:space="preserve"> </w:t>
            </w:r>
            <w:proofErr w:type="spellStart"/>
            <w:r>
              <w:t>spłaszczony</w:t>
            </w:r>
            <w:proofErr w:type="spellEnd"/>
            <w:r>
              <w:t xml:space="preserve"> </w:t>
            </w:r>
            <w:proofErr w:type="spellStart"/>
            <w:r>
              <w:t>dźwięk</w:t>
            </w:r>
            <w:proofErr w:type="spellEnd"/>
          </w:p>
        </w:tc>
        <w:tc>
          <w:tcPr>
            <w:tcW w:w="2265" w:type="dxa"/>
            <w:vAlign w:val="center"/>
          </w:tcPr>
          <w:p w14:paraId="55781847" w14:textId="77777777" w:rsidR="0071155B" w:rsidRDefault="0071155B" w:rsidP="0098740C">
            <w:pPr>
              <w:jc w:val="center"/>
            </w:pPr>
            <w:r>
              <w:t xml:space="preserve">Tak </w:t>
            </w:r>
            <w:proofErr w:type="spellStart"/>
            <w:r>
              <w:t>samo</w:t>
            </w:r>
            <w:proofErr w:type="spellEnd"/>
            <w:r>
              <w:t xml:space="preserve"> jak </w:t>
            </w:r>
            <w:proofErr w:type="spellStart"/>
            <w:r>
              <w:t>powyżej</w:t>
            </w:r>
            <w:proofErr w:type="spellEnd"/>
          </w:p>
        </w:tc>
        <w:tc>
          <w:tcPr>
            <w:tcW w:w="2266" w:type="dxa"/>
            <w:vAlign w:val="center"/>
          </w:tcPr>
          <w:p w14:paraId="7B484FEE" w14:textId="77777777" w:rsidR="0071155B" w:rsidRDefault="0071155B" w:rsidP="0098740C">
            <w:pPr>
              <w:jc w:val="center"/>
            </w:pPr>
            <w:proofErr w:type="spellStart"/>
            <w:r>
              <w:t>Świszczenie</w:t>
            </w:r>
            <w:proofErr w:type="spellEnd"/>
            <w:r>
              <w:t xml:space="preserve"> z </w:t>
            </w:r>
            <w:proofErr w:type="spellStart"/>
            <w:r>
              <w:t>przesterem</w:t>
            </w:r>
            <w:proofErr w:type="spellEnd"/>
          </w:p>
        </w:tc>
      </w:tr>
      <w:tr w:rsidR="0071155B" w14:paraId="23945681" w14:textId="77777777" w:rsidTr="0098740C">
        <w:trPr>
          <w:jc w:val="center"/>
        </w:trPr>
        <w:tc>
          <w:tcPr>
            <w:tcW w:w="2265" w:type="dxa"/>
            <w:vAlign w:val="center"/>
          </w:tcPr>
          <w:p w14:paraId="518872C4" w14:textId="77777777" w:rsidR="0071155B" w:rsidRDefault="0071155B" w:rsidP="0098740C">
            <w:pPr>
              <w:jc w:val="center"/>
            </w:pPr>
            <w:r>
              <w:t>4</w:t>
            </w:r>
          </w:p>
        </w:tc>
        <w:tc>
          <w:tcPr>
            <w:tcW w:w="2265" w:type="dxa"/>
            <w:vAlign w:val="center"/>
          </w:tcPr>
          <w:p w14:paraId="7AA7AECD" w14:textId="77777777" w:rsidR="0071155B" w:rsidRDefault="0071155B" w:rsidP="0098740C">
            <w:pPr>
              <w:jc w:val="center"/>
            </w:pPr>
            <w:proofErr w:type="spellStart"/>
            <w:r>
              <w:t>Podobnie</w:t>
            </w:r>
            <w:proofErr w:type="spellEnd"/>
            <w:r>
              <w:t xml:space="preserve"> jak </w:t>
            </w:r>
            <w:proofErr w:type="spellStart"/>
            <w:r>
              <w:t>poprzednio</w:t>
            </w:r>
            <w:proofErr w:type="spellEnd"/>
          </w:p>
        </w:tc>
        <w:tc>
          <w:tcPr>
            <w:tcW w:w="2266" w:type="dxa"/>
            <w:vAlign w:val="center"/>
          </w:tcPr>
          <w:p w14:paraId="0DE9FA5E" w14:textId="77777777" w:rsidR="0071155B" w:rsidRDefault="0071155B" w:rsidP="0098740C">
            <w:pPr>
              <w:jc w:val="center"/>
            </w:pPr>
            <w:proofErr w:type="spellStart"/>
            <w:r>
              <w:t>Podobnie</w:t>
            </w:r>
            <w:proofErr w:type="spellEnd"/>
            <w:r>
              <w:t xml:space="preserve"> jak </w:t>
            </w:r>
            <w:proofErr w:type="spellStart"/>
            <w:r>
              <w:t>poprzednio</w:t>
            </w:r>
            <w:proofErr w:type="spellEnd"/>
          </w:p>
        </w:tc>
        <w:tc>
          <w:tcPr>
            <w:tcW w:w="2265" w:type="dxa"/>
            <w:vAlign w:val="center"/>
          </w:tcPr>
          <w:p w14:paraId="6436A06B" w14:textId="77777777" w:rsidR="0071155B" w:rsidRDefault="0071155B" w:rsidP="0098740C">
            <w:pPr>
              <w:jc w:val="center"/>
            </w:pPr>
            <w:proofErr w:type="spellStart"/>
            <w:r>
              <w:t>Jeszcze</w:t>
            </w:r>
            <w:proofErr w:type="spellEnd"/>
            <w:r>
              <w:t xml:space="preserve"> </w:t>
            </w:r>
            <w:proofErr w:type="spellStart"/>
            <w:r>
              <w:t>bardziej</w:t>
            </w:r>
            <w:proofErr w:type="spellEnd"/>
            <w:r>
              <w:t xml:space="preserve"> </w:t>
            </w:r>
            <w:proofErr w:type="spellStart"/>
            <w:r>
              <w:t>głośniejsze</w:t>
            </w:r>
            <w:proofErr w:type="spellEnd"/>
          </w:p>
        </w:tc>
        <w:tc>
          <w:tcPr>
            <w:tcW w:w="2266" w:type="dxa"/>
            <w:vAlign w:val="center"/>
          </w:tcPr>
          <w:p w14:paraId="1EB51286" w14:textId="77777777" w:rsidR="0071155B" w:rsidRDefault="0071155B" w:rsidP="0098740C">
            <w:pPr>
              <w:jc w:val="center"/>
            </w:pPr>
            <w:proofErr w:type="spellStart"/>
            <w:r>
              <w:t>Świszczenie</w:t>
            </w:r>
            <w:proofErr w:type="spellEnd"/>
            <w:r>
              <w:t xml:space="preserve"> </w:t>
            </w:r>
            <w:proofErr w:type="spellStart"/>
            <w:r>
              <w:t>osiąga</w:t>
            </w:r>
            <w:proofErr w:type="spellEnd"/>
            <w:r>
              <w:t xml:space="preserve"> </w:t>
            </w:r>
            <w:proofErr w:type="spellStart"/>
            <w:r>
              <w:t>zenit</w:t>
            </w:r>
            <w:proofErr w:type="spellEnd"/>
          </w:p>
        </w:tc>
      </w:tr>
      <w:tr w:rsidR="0071155B" w14:paraId="198B171D" w14:textId="77777777" w:rsidTr="0098740C">
        <w:trPr>
          <w:jc w:val="center"/>
        </w:trPr>
        <w:tc>
          <w:tcPr>
            <w:tcW w:w="2265" w:type="dxa"/>
            <w:vAlign w:val="center"/>
          </w:tcPr>
          <w:p w14:paraId="0CC752B5" w14:textId="77777777" w:rsidR="0071155B" w:rsidRDefault="0071155B" w:rsidP="0098740C">
            <w:pPr>
              <w:jc w:val="center"/>
            </w:pPr>
            <w:r>
              <w:t>3</w:t>
            </w:r>
          </w:p>
        </w:tc>
        <w:tc>
          <w:tcPr>
            <w:tcW w:w="2265" w:type="dxa"/>
            <w:vAlign w:val="center"/>
          </w:tcPr>
          <w:p w14:paraId="55BC93F0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Wyciszone w porównaniu do poprzedniego</w:t>
            </w:r>
          </w:p>
        </w:tc>
        <w:tc>
          <w:tcPr>
            <w:tcW w:w="2266" w:type="dxa"/>
            <w:vAlign w:val="center"/>
          </w:tcPr>
          <w:p w14:paraId="3E844224" w14:textId="77777777" w:rsidR="0071155B" w:rsidRDefault="0071155B" w:rsidP="0098740C">
            <w:pPr>
              <w:jc w:val="center"/>
            </w:pPr>
            <w:proofErr w:type="spellStart"/>
            <w:r>
              <w:t>Wyciszenie</w:t>
            </w:r>
            <w:proofErr w:type="spellEnd"/>
            <w:r>
              <w:t>, „</w:t>
            </w:r>
            <w:proofErr w:type="spellStart"/>
            <w:r>
              <w:t>pierdzący</w:t>
            </w:r>
            <w:proofErr w:type="spellEnd"/>
            <w:r>
              <w:t xml:space="preserve">” </w:t>
            </w:r>
            <w:proofErr w:type="spellStart"/>
            <w:r>
              <w:t>dzwięk</w:t>
            </w:r>
            <w:proofErr w:type="spellEnd"/>
          </w:p>
        </w:tc>
        <w:tc>
          <w:tcPr>
            <w:tcW w:w="2265" w:type="dxa"/>
            <w:vAlign w:val="center"/>
          </w:tcPr>
          <w:p w14:paraId="72EA44C1" w14:textId="77777777" w:rsidR="0071155B" w:rsidRDefault="0071155B" w:rsidP="0098740C">
            <w:pPr>
              <w:jc w:val="center"/>
            </w:pPr>
            <w:proofErr w:type="spellStart"/>
            <w:r>
              <w:t>Jeszcze</w:t>
            </w:r>
            <w:proofErr w:type="spellEnd"/>
            <w:r>
              <w:t xml:space="preserve"> </w:t>
            </w:r>
            <w:proofErr w:type="spellStart"/>
            <w:r>
              <w:t>bardziej</w:t>
            </w:r>
            <w:proofErr w:type="spellEnd"/>
            <w:r>
              <w:t xml:space="preserve"> </w:t>
            </w:r>
            <w:proofErr w:type="spellStart"/>
            <w:r>
              <w:t>głośniejsze</w:t>
            </w:r>
            <w:proofErr w:type="spellEnd"/>
            <w:r>
              <w:t xml:space="preserve"> x2</w:t>
            </w:r>
          </w:p>
        </w:tc>
        <w:tc>
          <w:tcPr>
            <w:tcW w:w="2266" w:type="dxa"/>
            <w:vAlign w:val="center"/>
          </w:tcPr>
          <w:p w14:paraId="205C8C9D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 - </w:t>
            </w:r>
            <w:proofErr w:type="spellStart"/>
            <w:r>
              <w:t>asłuchalne</w:t>
            </w:r>
            <w:proofErr w:type="spellEnd"/>
          </w:p>
        </w:tc>
      </w:tr>
      <w:tr w:rsidR="0071155B" w14:paraId="1B67AC6D" w14:textId="77777777" w:rsidTr="0098740C">
        <w:trPr>
          <w:jc w:val="center"/>
        </w:trPr>
        <w:tc>
          <w:tcPr>
            <w:tcW w:w="2265" w:type="dxa"/>
            <w:vAlign w:val="center"/>
          </w:tcPr>
          <w:p w14:paraId="0802703B" w14:textId="77777777" w:rsidR="0071155B" w:rsidRDefault="0071155B" w:rsidP="0098740C">
            <w:pPr>
              <w:jc w:val="center"/>
            </w:pPr>
            <w:r>
              <w:lastRenderedPageBreak/>
              <w:t>2</w:t>
            </w:r>
          </w:p>
        </w:tc>
        <w:tc>
          <w:tcPr>
            <w:tcW w:w="2265" w:type="dxa"/>
            <w:vAlign w:val="center"/>
          </w:tcPr>
          <w:p w14:paraId="60983FDA" w14:textId="77777777" w:rsidR="0071155B" w:rsidRDefault="0071155B" w:rsidP="0098740C">
            <w:pPr>
              <w:jc w:val="center"/>
            </w:pPr>
            <w:proofErr w:type="spellStart"/>
            <w:r>
              <w:t>Głośniejsze</w:t>
            </w:r>
            <w:proofErr w:type="spellEnd"/>
            <w:r>
              <w:t xml:space="preserve"> </w:t>
            </w:r>
            <w:proofErr w:type="spellStart"/>
            <w:r>
              <w:t>niż</w:t>
            </w:r>
            <w:proofErr w:type="spellEnd"/>
            <w:r>
              <w:t xml:space="preserve"> </w:t>
            </w:r>
            <w:proofErr w:type="spellStart"/>
            <w:r>
              <w:t>poprzednio</w:t>
            </w:r>
            <w:proofErr w:type="spellEnd"/>
          </w:p>
        </w:tc>
        <w:tc>
          <w:tcPr>
            <w:tcW w:w="2266" w:type="dxa"/>
            <w:vAlign w:val="center"/>
          </w:tcPr>
          <w:p w14:paraId="4BD685C8" w14:textId="77777777" w:rsidR="0071155B" w:rsidRDefault="0071155B" w:rsidP="0098740C">
            <w:pPr>
              <w:jc w:val="center"/>
            </w:pPr>
            <w:proofErr w:type="spellStart"/>
            <w:r>
              <w:t>Głośniejsze</w:t>
            </w:r>
            <w:proofErr w:type="spellEnd"/>
            <w:r>
              <w:t xml:space="preserve"> </w:t>
            </w:r>
            <w:proofErr w:type="spellStart"/>
            <w:r>
              <w:t>niż</w:t>
            </w:r>
            <w:proofErr w:type="spellEnd"/>
            <w:r>
              <w:t xml:space="preserve"> </w:t>
            </w:r>
            <w:proofErr w:type="spellStart"/>
            <w:r>
              <w:t>poprzednio</w:t>
            </w:r>
            <w:proofErr w:type="spellEnd"/>
          </w:p>
        </w:tc>
        <w:tc>
          <w:tcPr>
            <w:tcW w:w="2265" w:type="dxa"/>
            <w:vAlign w:val="center"/>
          </w:tcPr>
          <w:p w14:paraId="7FD71F98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 – </w:t>
            </w:r>
            <w:proofErr w:type="spellStart"/>
            <w:r>
              <w:t>asłuchalne</w:t>
            </w:r>
            <w:proofErr w:type="spellEnd"/>
            <w:r>
              <w:t xml:space="preserve">, </w:t>
            </w:r>
            <w:proofErr w:type="spellStart"/>
            <w:r>
              <w:t>uszy</w:t>
            </w:r>
            <w:proofErr w:type="spellEnd"/>
            <w:r>
              <w:t xml:space="preserve"> </w:t>
            </w:r>
            <w:proofErr w:type="spellStart"/>
            <w:r>
              <w:t>wybuchają</w:t>
            </w:r>
            <w:proofErr w:type="spellEnd"/>
          </w:p>
        </w:tc>
        <w:tc>
          <w:tcPr>
            <w:tcW w:w="2266" w:type="dxa"/>
            <w:vAlign w:val="center"/>
          </w:tcPr>
          <w:p w14:paraId="7AE41788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 - </w:t>
            </w:r>
            <w:proofErr w:type="spellStart"/>
            <w:r>
              <w:t>asłuchalne</w:t>
            </w:r>
            <w:proofErr w:type="spellEnd"/>
          </w:p>
        </w:tc>
      </w:tr>
    </w:tbl>
    <w:p w14:paraId="3C5F3EF6" w14:textId="77777777" w:rsidR="0071155B" w:rsidRDefault="0071155B" w:rsidP="0071155B"/>
    <w:p w14:paraId="234A64FE" w14:textId="3CA6D116" w:rsidR="0071155B" w:rsidRDefault="0071155B" w:rsidP="0071155B">
      <w:pPr>
        <w:pStyle w:val="Nagwek2"/>
      </w:pPr>
      <w:r>
        <w:t>sing_medium1</w:t>
      </w:r>
    </w:p>
    <w:tbl>
      <w:tblPr>
        <w:tblStyle w:val="Tabela-Siatka"/>
        <w:tblW w:w="11327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5"/>
        <w:gridCol w:w="2266"/>
      </w:tblGrid>
      <w:tr w:rsidR="0071155B" w14:paraId="0E365462" w14:textId="77777777" w:rsidTr="0098740C">
        <w:trPr>
          <w:jc w:val="center"/>
        </w:trPr>
        <w:tc>
          <w:tcPr>
            <w:tcW w:w="11327" w:type="dxa"/>
            <w:gridSpan w:val="5"/>
            <w:vAlign w:val="center"/>
          </w:tcPr>
          <w:p w14:paraId="3BBE4A54" w14:textId="77777777" w:rsidR="0071155B" w:rsidRDefault="0071155B" w:rsidP="0098740C">
            <w:pPr>
              <w:jc w:val="center"/>
            </w:pPr>
            <w:r w:rsidRPr="00B23606">
              <w:t>sing_medium1</w:t>
            </w:r>
          </w:p>
        </w:tc>
      </w:tr>
      <w:tr w:rsidR="0071155B" w14:paraId="68C8B131" w14:textId="77777777" w:rsidTr="0098740C">
        <w:trPr>
          <w:jc w:val="center"/>
        </w:trPr>
        <w:tc>
          <w:tcPr>
            <w:tcW w:w="2265" w:type="dxa"/>
            <w:vAlign w:val="center"/>
          </w:tcPr>
          <w:p w14:paraId="554FDB3D" w14:textId="77777777" w:rsidR="0071155B" w:rsidRDefault="0071155B" w:rsidP="0098740C">
            <w:pPr>
              <w:jc w:val="center"/>
            </w:pPr>
            <w:r>
              <w:t>BIT</w:t>
            </w:r>
          </w:p>
        </w:tc>
        <w:tc>
          <w:tcPr>
            <w:tcW w:w="2265" w:type="dxa"/>
            <w:vAlign w:val="center"/>
          </w:tcPr>
          <w:p w14:paraId="739A905E" w14:textId="77777777" w:rsidR="0071155B" w:rsidRDefault="0071155B" w:rsidP="0098740C">
            <w:pPr>
              <w:jc w:val="center"/>
            </w:pPr>
            <w:proofErr w:type="spellStart"/>
            <w:r>
              <w:t>A_Law</w:t>
            </w:r>
            <w:proofErr w:type="spellEnd"/>
          </w:p>
        </w:tc>
        <w:tc>
          <w:tcPr>
            <w:tcW w:w="2266" w:type="dxa"/>
            <w:vAlign w:val="center"/>
          </w:tcPr>
          <w:p w14:paraId="0BA164DB" w14:textId="77777777" w:rsidR="0071155B" w:rsidRDefault="0071155B" w:rsidP="0098740C">
            <w:pPr>
              <w:jc w:val="center"/>
            </w:pPr>
            <w:proofErr w:type="spellStart"/>
            <w:r>
              <w:t>U_Law</w:t>
            </w:r>
            <w:proofErr w:type="spellEnd"/>
          </w:p>
        </w:tc>
        <w:tc>
          <w:tcPr>
            <w:tcW w:w="2265" w:type="dxa"/>
            <w:vAlign w:val="center"/>
          </w:tcPr>
          <w:p w14:paraId="49A6DF07" w14:textId="77777777" w:rsidR="0071155B" w:rsidRDefault="0071155B" w:rsidP="0098740C">
            <w:pPr>
              <w:jc w:val="center"/>
            </w:pPr>
            <w:r>
              <w:t>DPCM no pred</w:t>
            </w:r>
          </w:p>
        </w:tc>
        <w:tc>
          <w:tcPr>
            <w:tcW w:w="2266" w:type="dxa"/>
            <w:vAlign w:val="center"/>
          </w:tcPr>
          <w:p w14:paraId="21C6F599" w14:textId="77777777" w:rsidR="0071155B" w:rsidRDefault="0071155B" w:rsidP="0098740C">
            <w:pPr>
              <w:jc w:val="center"/>
            </w:pPr>
            <w:r>
              <w:t>DPCM pred</w:t>
            </w:r>
          </w:p>
        </w:tc>
      </w:tr>
      <w:tr w:rsidR="0071155B" w14:paraId="20D47078" w14:textId="77777777" w:rsidTr="0098740C">
        <w:trPr>
          <w:jc w:val="center"/>
        </w:trPr>
        <w:tc>
          <w:tcPr>
            <w:tcW w:w="2265" w:type="dxa"/>
            <w:vAlign w:val="center"/>
          </w:tcPr>
          <w:p w14:paraId="764290FF" w14:textId="77777777" w:rsidR="0071155B" w:rsidRDefault="0071155B" w:rsidP="0098740C">
            <w:pPr>
              <w:jc w:val="center"/>
            </w:pPr>
            <w:r>
              <w:t>8</w:t>
            </w:r>
          </w:p>
        </w:tc>
        <w:tc>
          <w:tcPr>
            <w:tcW w:w="2265" w:type="dxa"/>
            <w:vAlign w:val="center"/>
          </w:tcPr>
          <w:p w14:paraId="72C16B90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6" w:type="dxa"/>
            <w:vAlign w:val="center"/>
          </w:tcPr>
          <w:p w14:paraId="014866EE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5" w:type="dxa"/>
            <w:vAlign w:val="center"/>
          </w:tcPr>
          <w:p w14:paraId="51A1766D" w14:textId="77777777" w:rsidR="0071155B" w:rsidRDefault="0071155B" w:rsidP="0098740C">
            <w:pPr>
              <w:jc w:val="center"/>
            </w:pPr>
            <w:proofErr w:type="spellStart"/>
            <w:r>
              <w:t>Występujący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3A4915C1" w14:textId="77777777" w:rsidR="0071155B" w:rsidRDefault="0071155B" w:rsidP="0098740C">
            <w:pPr>
              <w:jc w:val="center"/>
            </w:pPr>
            <w:proofErr w:type="spellStart"/>
            <w:r>
              <w:t>Występujący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</w:tr>
      <w:tr w:rsidR="0071155B" w14:paraId="7046A9B0" w14:textId="77777777" w:rsidTr="0098740C">
        <w:trPr>
          <w:jc w:val="center"/>
        </w:trPr>
        <w:tc>
          <w:tcPr>
            <w:tcW w:w="2265" w:type="dxa"/>
            <w:vAlign w:val="center"/>
          </w:tcPr>
          <w:p w14:paraId="10EB7FE4" w14:textId="77777777" w:rsidR="0071155B" w:rsidRDefault="0071155B" w:rsidP="0098740C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35960E91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6" w:type="dxa"/>
            <w:vAlign w:val="center"/>
          </w:tcPr>
          <w:p w14:paraId="58B9A81E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5" w:type="dxa"/>
            <w:vAlign w:val="center"/>
          </w:tcPr>
          <w:p w14:paraId="65735FC3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162DA604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 xml:space="preserve">, </w:t>
            </w:r>
            <w:proofErr w:type="spellStart"/>
            <w:r>
              <w:t>głośniejszy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</w:tr>
      <w:tr w:rsidR="0071155B" w14:paraId="63D83F48" w14:textId="77777777" w:rsidTr="0098740C">
        <w:trPr>
          <w:jc w:val="center"/>
        </w:trPr>
        <w:tc>
          <w:tcPr>
            <w:tcW w:w="2265" w:type="dxa"/>
            <w:vAlign w:val="center"/>
          </w:tcPr>
          <w:p w14:paraId="61E8B4A7" w14:textId="77777777" w:rsidR="0071155B" w:rsidRDefault="0071155B" w:rsidP="0098740C">
            <w:pPr>
              <w:jc w:val="center"/>
            </w:pPr>
            <w:r>
              <w:t>6</w:t>
            </w:r>
          </w:p>
        </w:tc>
        <w:tc>
          <w:tcPr>
            <w:tcW w:w="2265" w:type="dxa"/>
            <w:vAlign w:val="center"/>
          </w:tcPr>
          <w:p w14:paraId="37676447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147ECA11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>, „</w:t>
            </w:r>
            <w:proofErr w:type="spellStart"/>
            <w:r>
              <w:t>metaliczny</w:t>
            </w:r>
            <w:proofErr w:type="spellEnd"/>
            <w:r>
              <w:t xml:space="preserve">” </w:t>
            </w:r>
            <w:proofErr w:type="spellStart"/>
            <w:r>
              <w:t>szum</w:t>
            </w:r>
            <w:proofErr w:type="spellEnd"/>
          </w:p>
        </w:tc>
        <w:tc>
          <w:tcPr>
            <w:tcW w:w="2265" w:type="dxa"/>
            <w:vAlign w:val="center"/>
          </w:tcPr>
          <w:p w14:paraId="5F1AB295" w14:textId="77777777" w:rsidR="0071155B" w:rsidRDefault="0071155B" w:rsidP="0098740C">
            <w:pPr>
              <w:jc w:val="center"/>
            </w:pPr>
            <w:proofErr w:type="spellStart"/>
            <w:r>
              <w:t>Dużo</w:t>
            </w:r>
            <w:proofErr w:type="spellEnd"/>
            <w:r>
              <w:t xml:space="preserve"> </w:t>
            </w:r>
            <w:proofErr w:type="spellStart"/>
            <w:r>
              <w:t>mocniejszy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1E41F81D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 xml:space="preserve">, </w:t>
            </w:r>
            <w:proofErr w:type="spellStart"/>
            <w:r>
              <w:t>głośniejszy</w:t>
            </w:r>
            <w:proofErr w:type="spellEnd"/>
            <w:r>
              <w:t xml:space="preserve"> </w:t>
            </w:r>
            <w:proofErr w:type="spellStart"/>
            <w:r>
              <w:t>metaliczny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</w:tr>
      <w:tr w:rsidR="0071155B" w:rsidRPr="0071155B" w14:paraId="278D84F7" w14:textId="77777777" w:rsidTr="0098740C">
        <w:trPr>
          <w:jc w:val="center"/>
        </w:trPr>
        <w:tc>
          <w:tcPr>
            <w:tcW w:w="2265" w:type="dxa"/>
            <w:vAlign w:val="center"/>
          </w:tcPr>
          <w:p w14:paraId="7A00A9AF" w14:textId="77777777" w:rsidR="0071155B" w:rsidRDefault="0071155B" w:rsidP="0098740C">
            <w:pPr>
              <w:jc w:val="center"/>
            </w:pPr>
            <w:r>
              <w:t>5</w:t>
            </w:r>
          </w:p>
        </w:tc>
        <w:tc>
          <w:tcPr>
            <w:tcW w:w="2265" w:type="dxa"/>
            <w:vAlign w:val="center"/>
          </w:tcPr>
          <w:p w14:paraId="067A9A6F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Mocniejszy szum ze zniekształconym </w:t>
            </w:r>
            <w:proofErr w:type="spellStart"/>
            <w:r w:rsidRPr="0071155B">
              <w:rPr>
                <w:lang w:val="pl-PL"/>
              </w:rPr>
              <w:t>dzwiękiem</w:t>
            </w:r>
            <w:proofErr w:type="spellEnd"/>
          </w:p>
        </w:tc>
        <w:tc>
          <w:tcPr>
            <w:tcW w:w="2266" w:type="dxa"/>
            <w:vAlign w:val="center"/>
          </w:tcPr>
          <w:p w14:paraId="2883518B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Mocniejszy szum ze zniekształconym </w:t>
            </w:r>
            <w:proofErr w:type="spellStart"/>
            <w:r w:rsidRPr="0071155B">
              <w:rPr>
                <w:lang w:val="pl-PL"/>
              </w:rPr>
              <w:t>dzwiękiem</w:t>
            </w:r>
            <w:proofErr w:type="spellEnd"/>
          </w:p>
        </w:tc>
        <w:tc>
          <w:tcPr>
            <w:tcW w:w="2265" w:type="dxa"/>
            <w:vAlign w:val="center"/>
          </w:tcPr>
          <w:p w14:paraId="50DC0455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Dużo mocniejszy szum ze zniekształconym </w:t>
            </w:r>
            <w:proofErr w:type="spellStart"/>
            <w:r w:rsidRPr="0071155B">
              <w:rPr>
                <w:lang w:val="pl-PL"/>
              </w:rPr>
              <w:t>dzwiękiem</w:t>
            </w:r>
            <w:proofErr w:type="spellEnd"/>
          </w:p>
        </w:tc>
        <w:tc>
          <w:tcPr>
            <w:tcW w:w="2266" w:type="dxa"/>
            <w:vAlign w:val="center"/>
          </w:tcPr>
          <w:p w14:paraId="239F0B9E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Dużo mocniejszy szum ze zniekształconym dźwiękiem i świszczeniem</w:t>
            </w:r>
          </w:p>
        </w:tc>
      </w:tr>
      <w:tr w:rsidR="0071155B" w:rsidRPr="0071155B" w14:paraId="330CB152" w14:textId="77777777" w:rsidTr="0098740C">
        <w:trPr>
          <w:jc w:val="center"/>
        </w:trPr>
        <w:tc>
          <w:tcPr>
            <w:tcW w:w="2265" w:type="dxa"/>
            <w:vAlign w:val="center"/>
          </w:tcPr>
          <w:p w14:paraId="7B32C607" w14:textId="77777777" w:rsidR="0071155B" w:rsidRDefault="0071155B" w:rsidP="0098740C">
            <w:pPr>
              <w:jc w:val="center"/>
            </w:pPr>
            <w:r>
              <w:t>4</w:t>
            </w:r>
          </w:p>
        </w:tc>
        <w:tc>
          <w:tcPr>
            <w:tcW w:w="2265" w:type="dxa"/>
            <w:vAlign w:val="center"/>
          </w:tcPr>
          <w:p w14:paraId="65E3F3A0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Mocniej zniekształcony dźwięk z szumem</w:t>
            </w:r>
          </w:p>
        </w:tc>
        <w:tc>
          <w:tcPr>
            <w:tcW w:w="2266" w:type="dxa"/>
            <w:vAlign w:val="center"/>
          </w:tcPr>
          <w:p w14:paraId="75062F57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Mocniej zniekształcony dźwięk z szumem/</w:t>
            </w:r>
            <w:proofErr w:type="spellStart"/>
            <w:r w:rsidRPr="0071155B">
              <w:rPr>
                <w:lang w:val="pl-PL"/>
              </w:rPr>
              <w:t>przesterami</w:t>
            </w:r>
            <w:proofErr w:type="spellEnd"/>
          </w:p>
        </w:tc>
        <w:tc>
          <w:tcPr>
            <w:tcW w:w="2265" w:type="dxa"/>
            <w:vAlign w:val="center"/>
          </w:tcPr>
          <w:p w14:paraId="0953243B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Głośny szum z </w:t>
            </w:r>
            <w:proofErr w:type="spellStart"/>
            <w:r w:rsidRPr="0071155B">
              <w:rPr>
                <w:lang w:val="pl-PL"/>
              </w:rPr>
              <w:t>przesterami</w:t>
            </w:r>
            <w:proofErr w:type="spellEnd"/>
            <w:r w:rsidRPr="0071155B">
              <w:rPr>
                <w:lang w:val="pl-PL"/>
              </w:rPr>
              <w:t>, śpiew wyciszony</w:t>
            </w:r>
          </w:p>
        </w:tc>
        <w:tc>
          <w:tcPr>
            <w:tcW w:w="2266" w:type="dxa"/>
            <w:vAlign w:val="center"/>
          </w:tcPr>
          <w:p w14:paraId="55A19637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Głośny szum z </w:t>
            </w:r>
            <w:proofErr w:type="spellStart"/>
            <w:r w:rsidRPr="0071155B">
              <w:rPr>
                <w:lang w:val="pl-PL"/>
              </w:rPr>
              <w:t>przesterami</w:t>
            </w:r>
            <w:proofErr w:type="spellEnd"/>
            <w:r w:rsidRPr="0071155B">
              <w:rPr>
                <w:lang w:val="pl-PL"/>
              </w:rPr>
              <w:t>, śpiew wyciszony</w:t>
            </w:r>
          </w:p>
        </w:tc>
      </w:tr>
      <w:tr w:rsidR="0071155B" w14:paraId="02A1C271" w14:textId="77777777" w:rsidTr="0098740C">
        <w:trPr>
          <w:jc w:val="center"/>
        </w:trPr>
        <w:tc>
          <w:tcPr>
            <w:tcW w:w="2265" w:type="dxa"/>
            <w:vAlign w:val="center"/>
          </w:tcPr>
          <w:p w14:paraId="08FB5B81" w14:textId="77777777" w:rsidR="0071155B" w:rsidRDefault="0071155B" w:rsidP="0098740C">
            <w:pPr>
              <w:jc w:val="center"/>
            </w:pPr>
            <w:r>
              <w:t>3</w:t>
            </w:r>
          </w:p>
        </w:tc>
        <w:tc>
          <w:tcPr>
            <w:tcW w:w="2265" w:type="dxa"/>
            <w:vAlign w:val="center"/>
          </w:tcPr>
          <w:p w14:paraId="2DF206A2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Mocniej zniekształcony dźwięk z szumem niż poprzednio</w:t>
            </w:r>
          </w:p>
        </w:tc>
        <w:tc>
          <w:tcPr>
            <w:tcW w:w="2266" w:type="dxa"/>
            <w:vAlign w:val="center"/>
          </w:tcPr>
          <w:p w14:paraId="38F5331E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Mocniej zniekształcony dźwięk z szumem niż poprzednio</w:t>
            </w:r>
          </w:p>
        </w:tc>
        <w:tc>
          <w:tcPr>
            <w:tcW w:w="2265" w:type="dxa"/>
            <w:vAlign w:val="center"/>
          </w:tcPr>
          <w:p w14:paraId="31B6DD91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Dużo głośniej, z szumem i </w:t>
            </w:r>
            <w:proofErr w:type="spellStart"/>
            <w:r w:rsidRPr="0071155B">
              <w:rPr>
                <w:lang w:val="pl-PL"/>
              </w:rPr>
              <w:t>przesterami</w:t>
            </w:r>
            <w:proofErr w:type="spellEnd"/>
          </w:p>
        </w:tc>
        <w:tc>
          <w:tcPr>
            <w:tcW w:w="2266" w:type="dxa"/>
            <w:vAlign w:val="center"/>
          </w:tcPr>
          <w:p w14:paraId="4F5ECB15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 - </w:t>
            </w:r>
            <w:proofErr w:type="spellStart"/>
            <w:r>
              <w:t>Asłuchalne</w:t>
            </w:r>
            <w:proofErr w:type="spellEnd"/>
          </w:p>
        </w:tc>
      </w:tr>
      <w:tr w:rsidR="0071155B" w14:paraId="5C881866" w14:textId="77777777" w:rsidTr="0098740C">
        <w:trPr>
          <w:jc w:val="center"/>
        </w:trPr>
        <w:tc>
          <w:tcPr>
            <w:tcW w:w="2265" w:type="dxa"/>
            <w:vAlign w:val="center"/>
          </w:tcPr>
          <w:p w14:paraId="12AD2C6A" w14:textId="77777777" w:rsidR="0071155B" w:rsidRDefault="0071155B" w:rsidP="0098740C">
            <w:pPr>
              <w:jc w:val="center"/>
            </w:pPr>
            <w:r>
              <w:t>2</w:t>
            </w:r>
          </w:p>
        </w:tc>
        <w:tc>
          <w:tcPr>
            <w:tcW w:w="2265" w:type="dxa"/>
            <w:vAlign w:val="center"/>
          </w:tcPr>
          <w:p w14:paraId="188D9D4E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Głośniejszy, ale bardziej stłumiony </w:t>
            </w:r>
            <w:proofErr w:type="spellStart"/>
            <w:r w:rsidRPr="0071155B">
              <w:rPr>
                <w:lang w:val="pl-PL"/>
              </w:rPr>
              <w:t>dzwięk</w:t>
            </w:r>
            <w:proofErr w:type="spellEnd"/>
          </w:p>
        </w:tc>
        <w:tc>
          <w:tcPr>
            <w:tcW w:w="2266" w:type="dxa"/>
            <w:vAlign w:val="center"/>
          </w:tcPr>
          <w:p w14:paraId="0BD865B2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Głośniejszy, ale bardziej stłumiony </w:t>
            </w:r>
            <w:proofErr w:type="spellStart"/>
            <w:r w:rsidRPr="0071155B">
              <w:rPr>
                <w:lang w:val="pl-PL"/>
              </w:rPr>
              <w:t>dzwięk</w:t>
            </w:r>
            <w:proofErr w:type="spellEnd"/>
          </w:p>
        </w:tc>
        <w:tc>
          <w:tcPr>
            <w:tcW w:w="2265" w:type="dxa"/>
            <w:vAlign w:val="center"/>
          </w:tcPr>
          <w:p w14:paraId="07C22586" w14:textId="77777777" w:rsidR="0071155B" w:rsidRDefault="0071155B" w:rsidP="0098740C">
            <w:pPr>
              <w:jc w:val="center"/>
            </w:pPr>
            <w:proofErr w:type="spellStart"/>
            <w:r>
              <w:t>Uszy</w:t>
            </w:r>
            <w:proofErr w:type="spellEnd"/>
            <w:r>
              <w:t xml:space="preserve"> </w:t>
            </w:r>
            <w:proofErr w:type="spellStart"/>
            <w:r>
              <w:t>wybuchają</w:t>
            </w:r>
            <w:proofErr w:type="spellEnd"/>
          </w:p>
        </w:tc>
        <w:tc>
          <w:tcPr>
            <w:tcW w:w="2266" w:type="dxa"/>
            <w:vAlign w:val="center"/>
          </w:tcPr>
          <w:p w14:paraId="3E264093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 - </w:t>
            </w:r>
            <w:proofErr w:type="spellStart"/>
            <w:r>
              <w:t>asłuchalne</w:t>
            </w:r>
            <w:proofErr w:type="spellEnd"/>
          </w:p>
        </w:tc>
      </w:tr>
    </w:tbl>
    <w:p w14:paraId="0B118F97" w14:textId="77777777" w:rsidR="0071155B" w:rsidRDefault="0071155B" w:rsidP="0071155B"/>
    <w:p w14:paraId="61952ECC" w14:textId="1667B869" w:rsidR="0071155B" w:rsidRDefault="0071155B" w:rsidP="0071155B">
      <w:pPr>
        <w:pStyle w:val="Nagwek2"/>
      </w:pPr>
      <w:r>
        <w:t>Sing_high1</w:t>
      </w:r>
    </w:p>
    <w:tbl>
      <w:tblPr>
        <w:tblStyle w:val="Tabela-Siatka"/>
        <w:tblW w:w="11327" w:type="dxa"/>
        <w:jc w:val="center"/>
        <w:tblLayout w:type="fixed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5"/>
        <w:gridCol w:w="2266"/>
      </w:tblGrid>
      <w:tr w:rsidR="0071155B" w14:paraId="581B283C" w14:textId="77777777" w:rsidTr="0098740C">
        <w:trPr>
          <w:jc w:val="center"/>
        </w:trPr>
        <w:tc>
          <w:tcPr>
            <w:tcW w:w="11327" w:type="dxa"/>
            <w:gridSpan w:val="5"/>
            <w:vAlign w:val="center"/>
          </w:tcPr>
          <w:p w14:paraId="0E51183A" w14:textId="77777777" w:rsidR="0071155B" w:rsidRDefault="0071155B" w:rsidP="0098740C">
            <w:pPr>
              <w:jc w:val="center"/>
            </w:pPr>
            <w:r w:rsidRPr="00B23606">
              <w:t>sing_</w:t>
            </w:r>
            <w:r>
              <w:t>high</w:t>
            </w:r>
            <w:r w:rsidRPr="00B23606">
              <w:t>1</w:t>
            </w:r>
          </w:p>
        </w:tc>
      </w:tr>
      <w:tr w:rsidR="0071155B" w14:paraId="330BAA2A" w14:textId="77777777" w:rsidTr="0098740C">
        <w:trPr>
          <w:jc w:val="center"/>
        </w:trPr>
        <w:tc>
          <w:tcPr>
            <w:tcW w:w="2265" w:type="dxa"/>
            <w:vAlign w:val="center"/>
          </w:tcPr>
          <w:p w14:paraId="24E3645C" w14:textId="77777777" w:rsidR="0071155B" w:rsidRDefault="0071155B" w:rsidP="0098740C">
            <w:pPr>
              <w:jc w:val="center"/>
            </w:pPr>
            <w:r>
              <w:t>BIT</w:t>
            </w:r>
          </w:p>
        </w:tc>
        <w:tc>
          <w:tcPr>
            <w:tcW w:w="2265" w:type="dxa"/>
            <w:vAlign w:val="center"/>
          </w:tcPr>
          <w:p w14:paraId="428DD9BD" w14:textId="77777777" w:rsidR="0071155B" w:rsidRDefault="0071155B" w:rsidP="0098740C">
            <w:pPr>
              <w:jc w:val="center"/>
            </w:pPr>
            <w:proofErr w:type="spellStart"/>
            <w:r>
              <w:t>A_Law</w:t>
            </w:r>
            <w:proofErr w:type="spellEnd"/>
          </w:p>
        </w:tc>
        <w:tc>
          <w:tcPr>
            <w:tcW w:w="2266" w:type="dxa"/>
            <w:vAlign w:val="center"/>
          </w:tcPr>
          <w:p w14:paraId="56E709F7" w14:textId="77777777" w:rsidR="0071155B" w:rsidRDefault="0071155B" w:rsidP="0098740C">
            <w:pPr>
              <w:jc w:val="center"/>
            </w:pPr>
            <w:proofErr w:type="spellStart"/>
            <w:r>
              <w:t>U_Law</w:t>
            </w:r>
            <w:proofErr w:type="spellEnd"/>
          </w:p>
        </w:tc>
        <w:tc>
          <w:tcPr>
            <w:tcW w:w="2265" w:type="dxa"/>
            <w:vAlign w:val="center"/>
          </w:tcPr>
          <w:p w14:paraId="78762E8E" w14:textId="77777777" w:rsidR="0071155B" w:rsidRDefault="0071155B" w:rsidP="0098740C">
            <w:pPr>
              <w:jc w:val="center"/>
            </w:pPr>
            <w:r>
              <w:t>DPCM no pred</w:t>
            </w:r>
          </w:p>
        </w:tc>
        <w:tc>
          <w:tcPr>
            <w:tcW w:w="2266" w:type="dxa"/>
            <w:vAlign w:val="center"/>
          </w:tcPr>
          <w:p w14:paraId="68E4F804" w14:textId="77777777" w:rsidR="0071155B" w:rsidRDefault="0071155B" w:rsidP="0098740C">
            <w:pPr>
              <w:jc w:val="center"/>
            </w:pPr>
            <w:r>
              <w:t>DPCM pred</w:t>
            </w:r>
          </w:p>
        </w:tc>
      </w:tr>
      <w:tr w:rsidR="0071155B" w14:paraId="407FB214" w14:textId="77777777" w:rsidTr="0098740C">
        <w:trPr>
          <w:jc w:val="center"/>
        </w:trPr>
        <w:tc>
          <w:tcPr>
            <w:tcW w:w="2265" w:type="dxa"/>
            <w:vAlign w:val="center"/>
          </w:tcPr>
          <w:p w14:paraId="618BD8A2" w14:textId="77777777" w:rsidR="0071155B" w:rsidRDefault="0071155B" w:rsidP="0098740C">
            <w:pPr>
              <w:jc w:val="center"/>
            </w:pPr>
            <w:r>
              <w:t>8</w:t>
            </w:r>
          </w:p>
        </w:tc>
        <w:tc>
          <w:tcPr>
            <w:tcW w:w="2265" w:type="dxa"/>
            <w:vAlign w:val="center"/>
          </w:tcPr>
          <w:p w14:paraId="4D02B4B7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6" w:type="dxa"/>
            <w:vAlign w:val="center"/>
          </w:tcPr>
          <w:p w14:paraId="7BDB9F9A" w14:textId="77777777" w:rsidR="0071155B" w:rsidRDefault="0071155B" w:rsidP="0098740C">
            <w:pPr>
              <w:jc w:val="center"/>
            </w:pPr>
            <w:r>
              <w:t xml:space="preserve">Brak </w:t>
            </w:r>
            <w:proofErr w:type="spellStart"/>
            <w:r>
              <w:t>znaczących</w:t>
            </w:r>
            <w:proofErr w:type="spellEnd"/>
            <w:r>
              <w:t xml:space="preserve"> </w:t>
            </w:r>
            <w:proofErr w:type="spellStart"/>
            <w:r>
              <w:t>różnic</w:t>
            </w:r>
            <w:proofErr w:type="spellEnd"/>
          </w:p>
        </w:tc>
        <w:tc>
          <w:tcPr>
            <w:tcW w:w="2265" w:type="dxa"/>
            <w:vAlign w:val="center"/>
          </w:tcPr>
          <w:p w14:paraId="3386CFF5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6" w:type="dxa"/>
            <w:vAlign w:val="center"/>
          </w:tcPr>
          <w:p w14:paraId="55E4AAF7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</w:tr>
      <w:tr w:rsidR="0071155B" w14:paraId="2B877005" w14:textId="77777777" w:rsidTr="0098740C">
        <w:trPr>
          <w:jc w:val="center"/>
        </w:trPr>
        <w:tc>
          <w:tcPr>
            <w:tcW w:w="2265" w:type="dxa"/>
            <w:vAlign w:val="center"/>
          </w:tcPr>
          <w:p w14:paraId="7DDF75C4" w14:textId="77777777" w:rsidR="0071155B" w:rsidRDefault="0071155B" w:rsidP="0098740C">
            <w:pPr>
              <w:jc w:val="center"/>
            </w:pPr>
            <w:r>
              <w:t>7</w:t>
            </w:r>
          </w:p>
        </w:tc>
        <w:tc>
          <w:tcPr>
            <w:tcW w:w="2265" w:type="dxa"/>
            <w:vAlign w:val="center"/>
          </w:tcPr>
          <w:p w14:paraId="00B5CB81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Delikatny szum, ciut podwyższony </w:t>
            </w:r>
            <w:proofErr w:type="spellStart"/>
            <w:r w:rsidRPr="0071155B">
              <w:rPr>
                <w:lang w:val="pl-PL"/>
              </w:rPr>
              <w:t>dzwięk</w:t>
            </w:r>
            <w:proofErr w:type="spellEnd"/>
          </w:p>
        </w:tc>
        <w:tc>
          <w:tcPr>
            <w:tcW w:w="2266" w:type="dxa"/>
            <w:vAlign w:val="center"/>
          </w:tcPr>
          <w:p w14:paraId="594CCB89" w14:textId="77777777" w:rsidR="0071155B" w:rsidRDefault="0071155B" w:rsidP="0098740C">
            <w:pPr>
              <w:jc w:val="center"/>
            </w:pPr>
            <w:proofErr w:type="spellStart"/>
            <w:r>
              <w:t>Delikatny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</w:p>
        </w:tc>
        <w:tc>
          <w:tcPr>
            <w:tcW w:w="2265" w:type="dxa"/>
            <w:vAlign w:val="center"/>
          </w:tcPr>
          <w:p w14:paraId="72291F09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  <w:r>
              <w:t xml:space="preserve">, </w:t>
            </w:r>
            <w:proofErr w:type="spellStart"/>
            <w:r>
              <w:t>zniekształcony</w:t>
            </w:r>
            <w:proofErr w:type="spellEnd"/>
            <w:r>
              <w:t xml:space="preserve"> </w:t>
            </w:r>
            <w:proofErr w:type="spellStart"/>
            <w:r>
              <w:t>dźwięk</w:t>
            </w:r>
            <w:proofErr w:type="spellEnd"/>
          </w:p>
        </w:tc>
        <w:tc>
          <w:tcPr>
            <w:tcW w:w="2266" w:type="dxa"/>
            <w:vAlign w:val="center"/>
          </w:tcPr>
          <w:p w14:paraId="2E988086" w14:textId="77777777" w:rsidR="0071155B" w:rsidRDefault="0071155B" w:rsidP="0098740C">
            <w:pPr>
              <w:jc w:val="center"/>
            </w:pPr>
            <w:proofErr w:type="spellStart"/>
            <w:r>
              <w:t>Mocniejszy</w:t>
            </w:r>
            <w:proofErr w:type="spellEnd"/>
            <w:r>
              <w:t xml:space="preserve"> </w:t>
            </w:r>
            <w:proofErr w:type="spellStart"/>
            <w:r>
              <w:t>szum</w:t>
            </w:r>
            <w:proofErr w:type="spellEnd"/>
            <w:r>
              <w:t xml:space="preserve">, </w:t>
            </w:r>
            <w:proofErr w:type="spellStart"/>
            <w:r>
              <w:t>zniekształcony</w:t>
            </w:r>
            <w:proofErr w:type="spellEnd"/>
            <w:r>
              <w:t xml:space="preserve"> </w:t>
            </w:r>
            <w:proofErr w:type="spellStart"/>
            <w:r>
              <w:t>dźwięk</w:t>
            </w:r>
            <w:proofErr w:type="spellEnd"/>
          </w:p>
        </w:tc>
      </w:tr>
      <w:tr w:rsidR="0071155B" w:rsidRPr="0071155B" w14:paraId="7A90E652" w14:textId="77777777" w:rsidTr="0098740C">
        <w:trPr>
          <w:jc w:val="center"/>
        </w:trPr>
        <w:tc>
          <w:tcPr>
            <w:tcW w:w="2265" w:type="dxa"/>
            <w:vAlign w:val="center"/>
          </w:tcPr>
          <w:p w14:paraId="05E13368" w14:textId="77777777" w:rsidR="0071155B" w:rsidRDefault="0071155B" w:rsidP="0098740C">
            <w:pPr>
              <w:jc w:val="center"/>
            </w:pPr>
            <w:r>
              <w:t>6</w:t>
            </w:r>
          </w:p>
        </w:tc>
        <w:tc>
          <w:tcPr>
            <w:tcW w:w="2265" w:type="dxa"/>
            <w:vAlign w:val="center"/>
          </w:tcPr>
          <w:p w14:paraId="2B7DCA1D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Głośniejszy, wyższy i zniekształcony śpiew</w:t>
            </w:r>
          </w:p>
        </w:tc>
        <w:tc>
          <w:tcPr>
            <w:tcW w:w="2266" w:type="dxa"/>
            <w:vAlign w:val="center"/>
          </w:tcPr>
          <w:p w14:paraId="13BF9042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Głośniejszy, wyższy i delikatnie zniekształcony </w:t>
            </w:r>
            <w:proofErr w:type="spellStart"/>
            <w:r w:rsidRPr="0071155B">
              <w:rPr>
                <w:lang w:val="pl-PL"/>
              </w:rPr>
              <w:t>dzwięk</w:t>
            </w:r>
            <w:proofErr w:type="spellEnd"/>
          </w:p>
        </w:tc>
        <w:tc>
          <w:tcPr>
            <w:tcW w:w="2265" w:type="dxa"/>
            <w:vAlign w:val="center"/>
          </w:tcPr>
          <w:p w14:paraId="370DDFA9" w14:textId="77777777" w:rsidR="0071155B" w:rsidRDefault="0071155B" w:rsidP="0098740C">
            <w:pPr>
              <w:jc w:val="center"/>
            </w:pPr>
            <w:proofErr w:type="spellStart"/>
            <w:r>
              <w:t>Mocno</w:t>
            </w:r>
            <w:proofErr w:type="spellEnd"/>
            <w:r>
              <w:t xml:space="preserve"> </w:t>
            </w:r>
            <w:proofErr w:type="spellStart"/>
            <w:r>
              <w:t>zniekształcony</w:t>
            </w:r>
            <w:proofErr w:type="spellEnd"/>
            <w:r>
              <w:t xml:space="preserve"> </w:t>
            </w:r>
            <w:proofErr w:type="spellStart"/>
            <w:r>
              <w:t>dzwięk</w:t>
            </w:r>
            <w:proofErr w:type="spellEnd"/>
          </w:p>
        </w:tc>
        <w:tc>
          <w:tcPr>
            <w:tcW w:w="2266" w:type="dxa"/>
            <w:vAlign w:val="center"/>
          </w:tcPr>
          <w:p w14:paraId="2A4A2C44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Mocno zniekształcony dźwięk, lekko przyciszony</w:t>
            </w:r>
          </w:p>
        </w:tc>
      </w:tr>
      <w:tr w:rsidR="0071155B" w:rsidRPr="0071155B" w14:paraId="6A1C51B3" w14:textId="77777777" w:rsidTr="0098740C">
        <w:trPr>
          <w:jc w:val="center"/>
        </w:trPr>
        <w:tc>
          <w:tcPr>
            <w:tcW w:w="2265" w:type="dxa"/>
            <w:vAlign w:val="center"/>
          </w:tcPr>
          <w:p w14:paraId="23E0CBC8" w14:textId="77777777" w:rsidR="0071155B" w:rsidRDefault="0071155B" w:rsidP="0098740C">
            <w:pPr>
              <w:jc w:val="center"/>
            </w:pPr>
            <w:r>
              <w:t>5</w:t>
            </w:r>
          </w:p>
        </w:tc>
        <w:tc>
          <w:tcPr>
            <w:tcW w:w="2265" w:type="dxa"/>
            <w:vAlign w:val="center"/>
          </w:tcPr>
          <w:p w14:paraId="01F67208" w14:textId="77777777" w:rsidR="0071155B" w:rsidRDefault="0071155B" w:rsidP="0098740C">
            <w:pPr>
              <w:jc w:val="center"/>
            </w:pPr>
            <w:r>
              <w:t xml:space="preserve">Tak </w:t>
            </w:r>
            <w:proofErr w:type="spellStart"/>
            <w:r>
              <w:t>samo</w:t>
            </w:r>
            <w:proofErr w:type="spellEnd"/>
            <w:r>
              <w:t xml:space="preserve"> jak w 6</w:t>
            </w:r>
          </w:p>
        </w:tc>
        <w:tc>
          <w:tcPr>
            <w:tcW w:w="2266" w:type="dxa"/>
            <w:vAlign w:val="center"/>
          </w:tcPr>
          <w:p w14:paraId="66813D20" w14:textId="77777777" w:rsidR="0071155B" w:rsidRDefault="0071155B" w:rsidP="0098740C">
            <w:pPr>
              <w:jc w:val="center"/>
            </w:pPr>
            <w:r>
              <w:t xml:space="preserve">Tak </w:t>
            </w:r>
            <w:proofErr w:type="spellStart"/>
            <w:r>
              <w:t>samo</w:t>
            </w:r>
            <w:proofErr w:type="spellEnd"/>
            <w:r>
              <w:t xml:space="preserve"> jak w 6</w:t>
            </w:r>
          </w:p>
        </w:tc>
        <w:tc>
          <w:tcPr>
            <w:tcW w:w="2265" w:type="dxa"/>
            <w:vAlign w:val="center"/>
          </w:tcPr>
          <w:p w14:paraId="0712D284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 xml:space="preserve">Głośny, mocno zniekształcony dźwięk w niższych </w:t>
            </w:r>
            <w:r w:rsidRPr="0071155B">
              <w:rPr>
                <w:lang w:val="pl-PL"/>
              </w:rPr>
              <w:lastRenderedPageBreak/>
              <w:t>tonach</w:t>
            </w:r>
          </w:p>
        </w:tc>
        <w:tc>
          <w:tcPr>
            <w:tcW w:w="2266" w:type="dxa"/>
            <w:vAlign w:val="center"/>
          </w:tcPr>
          <w:p w14:paraId="7822CCEB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lastRenderedPageBreak/>
              <w:t xml:space="preserve">Głośny, mocno zniekształcony dźwięk, lekko </w:t>
            </w:r>
            <w:r w:rsidRPr="0071155B">
              <w:rPr>
                <w:lang w:val="pl-PL"/>
              </w:rPr>
              <w:lastRenderedPageBreak/>
              <w:t>wytłumiony</w:t>
            </w:r>
          </w:p>
        </w:tc>
      </w:tr>
      <w:tr w:rsidR="0071155B" w:rsidRPr="0071155B" w14:paraId="27A3638E" w14:textId="77777777" w:rsidTr="0098740C">
        <w:trPr>
          <w:jc w:val="center"/>
        </w:trPr>
        <w:tc>
          <w:tcPr>
            <w:tcW w:w="2265" w:type="dxa"/>
            <w:vAlign w:val="center"/>
          </w:tcPr>
          <w:p w14:paraId="5B772375" w14:textId="77777777" w:rsidR="0071155B" w:rsidRDefault="0071155B" w:rsidP="0098740C">
            <w:pPr>
              <w:jc w:val="center"/>
            </w:pPr>
            <w:r>
              <w:lastRenderedPageBreak/>
              <w:t>4</w:t>
            </w:r>
          </w:p>
        </w:tc>
        <w:tc>
          <w:tcPr>
            <w:tcW w:w="2265" w:type="dxa"/>
            <w:vAlign w:val="center"/>
          </w:tcPr>
          <w:p w14:paraId="04981AC5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Jeszcze głośniejszy, poprzednie doznania bardzo podobne</w:t>
            </w:r>
          </w:p>
        </w:tc>
        <w:tc>
          <w:tcPr>
            <w:tcW w:w="2266" w:type="dxa"/>
            <w:vAlign w:val="center"/>
          </w:tcPr>
          <w:p w14:paraId="5A47B42F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Jeszcze głośniejszy, poprzednie doznania bardzo podobne</w:t>
            </w:r>
          </w:p>
        </w:tc>
        <w:tc>
          <w:tcPr>
            <w:tcW w:w="2265" w:type="dxa"/>
            <w:vAlign w:val="center"/>
          </w:tcPr>
          <w:p w14:paraId="0BD846E5" w14:textId="77777777" w:rsidR="0071155B" w:rsidRDefault="0071155B" w:rsidP="0098740C">
            <w:pPr>
              <w:jc w:val="center"/>
            </w:pPr>
            <w:proofErr w:type="spellStart"/>
            <w:r>
              <w:t>Dużo</w:t>
            </w:r>
            <w:proofErr w:type="spellEnd"/>
            <w:r>
              <w:t xml:space="preserve"> </w:t>
            </w:r>
            <w:proofErr w:type="spellStart"/>
            <w:r>
              <w:t>głośniej</w:t>
            </w:r>
            <w:proofErr w:type="spellEnd"/>
            <w:r>
              <w:t xml:space="preserve">, ze </w:t>
            </w:r>
            <w:proofErr w:type="spellStart"/>
            <w:r>
              <w:t>zniekształceniami</w:t>
            </w:r>
            <w:proofErr w:type="spellEnd"/>
          </w:p>
        </w:tc>
        <w:tc>
          <w:tcPr>
            <w:tcW w:w="2266" w:type="dxa"/>
            <w:vAlign w:val="center"/>
          </w:tcPr>
          <w:p w14:paraId="03246E2D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Mocno słyszalne zniekształcenia i pisk, śpiew wytłumiony</w:t>
            </w:r>
          </w:p>
        </w:tc>
      </w:tr>
      <w:tr w:rsidR="0071155B" w14:paraId="6F061953" w14:textId="77777777" w:rsidTr="0098740C">
        <w:trPr>
          <w:jc w:val="center"/>
        </w:trPr>
        <w:tc>
          <w:tcPr>
            <w:tcW w:w="2265" w:type="dxa"/>
            <w:vAlign w:val="center"/>
          </w:tcPr>
          <w:p w14:paraId="422F02B3" w14:textId="77777777" w:rsidR="0071155B" w:rsidRDefault="0071155B" w:rsidP="0098740C">
            <w:pPr>
              <w:jc w:val="center"/>
            </w:pPr>
            <w:r>
              <w:t>3</w:t>
            </w:r>
          </w:p>
        </w:tc>
        <w:tc>
          <w:tcPr>
            <w:tcW w:w="2265" w:type="dxa"/>
            <w:vAlign w:val="center"/>
          </w:tcPr>
          <w:p w14:paraId="20875BC7" w14:textId="77777777" w:rsidR="0071155B" w:rsidRDefault="0071155B" w:rsidP="0098740C">
            <w:pPr>
              <w:jc w:val="center"/>
            </w:pPr>
            <w:r>
              <w:t xml:space="preserve">Tak </w:t>
            </w:r>
            <w:proofErr w:type="spellStart"/>
            <w:r>
              <w:t>samo</w:t>
            </w:r>
            <w:proofErr w:type="spellEnd"/>
          </w:p>
        </w:tc>
        <w:tc>
          <w:tcPr>
            <w:tcW w:w="2266" w:type="dxa"/>
            <w:vAlign w:val="center"/>
          </w:tcPr>
          <w:p w14:paraId="03D8B777" w14:textId="77777777" w:rsidR="0071155B" w:rsidRDefault="0071155B" w:rsidP="0098740C">
            <w:pPr>
              <w:jc w:val="center"/>
            </w:pPr>
            <w:r>
              <w:t xml:space="preserve">Tak </w:t>
            </w:r>
            <w:proofErr w:type="spellStart"/>
            <w:r>
              <w:t>samo</w:t>
            </w:r>
            <w:proofErr w:type="spellEnd"/>
          </w:p>
        </w:tc>
        <w:tc>
          <w:tcPr>
            <w:tcW w:w="2265" w:type="dxa"/>
            <w:vAlign w:val="center"/>
          </w:tcPr>
          <w:p w14:paraId="2C02FF5D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, </w:t>
            </w:r>
            <w:proofErr w:type="spellStart"/>
            <w:r>
              <w:t>asłuchalne</w:t>
            </w:r>
            <w:proofErr w:type="spellEnd"/>
          </w:p>
        </w:tc>
        <w:tc>
          <w:tcPr>
            <w:tcW w:w="2266" w:type="dxa"/>
            <w:vAlign w:val="center"/>
          </w:tcPr>
          <w:p w14:paraId="0A0B4FEE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, </w:t>
            </w:r>
            <w:proofErr w:type="spellStart"/>
            <w:r>
              <w:t>asłuchalne</w:t>
            </w:r>
            <w:proofErr w:type="spellEnd"/>
          </w:p>
        </w:tc>
      </w:tr>
      <w:tr w:rsidR="0071155B" w14:paraId="64336FB8" w14:textId="77777777" w:rsidTr="0098740C">
        <w:trPr>
          <w:jc w:val="center"/>
        </w:trPr>
        <w:tc>
          <w:tcPr>
            <w:tcW w:w="2265" w:type="dxa"/>
            <w:vAlign w:val="center"/>
          </w:tcPr>
          <w:p w14:paraId="58068A60" w14:textId="77777777" w:rsidR="0071155B" w:rsidRDefault="0071155B" w:rsidP="0098740C">
            <w:pPr>
              <w:jc w:val="center"/>
            </w:pPr>
            <w:r>
              <w:t>2</w:t>
            </w:r>
          </w:p>
        </w:tc>
        <w:tc>
          <w:tcPr>
            <w:tcW w:w="2265" w:type="dxa"/>
            <w:vAlign w:val="center"/>
          </w:tcPr>
          <w:p w14:paraId="0DF75D38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Momentami dużo głośniejszy dźwięk, uszy bolą</w:t>
            </w:r>
          </w:p>
        </w:tc>
        <w:tc>
          <w:tcPr>
            <w:tcW w:w="2266" w:type="dxa"/>
            <w:vAlign w:val="center"/>
          </w:tcPr>
          <w:p w14:paraId="65BFE6BD" w14:textId="77777777" w:rsidR="0071155B" w:rsidRPr="0071155B" w:rsidRDefault="0071155B" w:rsidP="0098740C">
            <w:pPr>
              <w:jc w:val="center"/>
              <w:rPr>
                <w:lang w:val="pl-PL"/>
              </w:rPr>
            </w:pPr>
            <w:r w:rsidRPr="0071155B">
              <w:rPr>
                <w:lang w:val="pl-PL"/>
              </w:rPr>
              <w:t>Momentami dużo głośniejszy dźwięk, uszy bolą</w:t>
            </w:r>
          </w:p>
        </w:tc>
        <w:tc>
          <w:tcPr>
            <w:tcW w:w="2265" w:type="dxa"/>
            <w:vAlign w:val="center"/>
          </w:tcPr>
          <w:p w14:paraId="0E03BFBF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, </w:t>
            </w:r>
            <w:proofErr w:type="spellStart"/>
            <w:r>
              <w:t>asłuchalne</w:t>
            </w:r>
            <w:proofErr w:type="spellEnd"/>
          </w:p>
        </w:tc>
        <w:tc>
          <w:tcPr>
            <w:tcW w:w="2266" w:type="dxa"/>
            <w:vAlign w:val="center"/>
          </w:tcPr>
          <w:p w14:paraId="40DFC91F" w14:textId="77777777" w:rsidR="0071155B" w:rsidRDefault="0071155B" w:rsidP="0098740C">
            <w:pPr>
              <w:jc w:val="center"/>
            </w:pPr>
            <w:proofErr w:type="spellStart"/>
            <w:r>
              <w:t>Porzucone</w:t>
            </w:r>
            <w:proofErr w:type="spellEnd"/>
            <w:r>
              <w:t xml:space="preserve">, </w:t>
            </w:r>
            <w:proofErr w:type="spellStart"/>
            <w:r>
              <w:t>asłuchalne</w:t>
            </w:r>
            <w:proofErr w:type="spellEnd"/>
          </w:p>
        </w:tc>
      </w:tr>
    </w:tbl>
    <w:p w14:paraId="7462D34D" w14:textId="77777777" w:rsidR="0071155B" w:rsidRDefault="0071155B" w:rsidP="0071155B"/>
    <w:p w14:paraId="17D44F2A" w14:textId="77777777" w:rsidR="00AF478D" w:rsidRDefault="00AF478D" w:rsidP="0071155B"/>
    <w:p w14:paraId="2ADBE789" w14:textId="77777777" w:rsidR="00AF478D" w:rsidRPr="0071155B" w:rsidRDefault="00AF478D" w:rsidP="0071155B"/>
    <w:sectPr w:rsidR="00AF478D" w:rsidRPr="0071155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numerowan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numerowan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punktowana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punktowana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numerowan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punktowan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8396364">
    <w:abstractNumId w:val="8"/>
  </w:num>
  <w:num w:numId="2" w16cid:durableId="1850213896">
    <w:abstractNumId w:val="6"/>
  </w:num>
  <w:num w:numId="3" w16cid:durableId="1130904419">
    <w:abstractNumId w:val="5"/>
  </w:num>
  <w:num w:numId="4" w16cid:durableId="1972207484">
    <w:abstractNumId w:val="4"/>
  </w:num>
  <w:num w:numId="5" w16cid:durableId="1002901934">
    <w:abstractNumId w:val="7"/>
  </w:num>
  <w:num w:numId="6" w16cid:durableId="1189641874">
    <w:abstractNumId w:val="3"/>
  </w:num>
  <w:num w:numId="7" w16cid:durableId="639118956">
    <w:abstractNumId w:val="2"/>
  </w:num>
  <w:num w:numId="8" w16cid:durableId="2140567514">
    <w:abstractNumId w:val="1"/>
  </w:num>
  <w:num w:numId="9" w16cid:durableId="1100445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A2C6C"/>
    <w:rsid w:val="0015074B"/>
    <w:rsid w:val="0029639D"/>
    <w:rsid w:val="00326F90"/>
    <w:rsid w:val="0071155B"/>
    <w:rsid w:val="00856787"/>
    <w:rsid w:val="00AA1D8D"/>
    <w:rsid w:val="00AF478D"/>
    <w:rsid w:val="00B47730"/>
    <w:rsid w:val="00C96AC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02DD67"/>
  <w14:defaultImageDpi w14:val="300"/>
  <w15:docId w15:val="{7272489B-0949-49E2-86CC-F244D38E5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C693F"/>
  </w:style>
  <w:style w:type="paragraph" w:styleId="Nagwek1">
    <w:name w:val="heading 1"/>
    <w:basedOn w:val="Normalny"/>
    <w:next w:val="Normalny"/>
    <w:link w:val="Nagwek1Znak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618BF"/>
  </w:style>
  <w:style w:type="paragraph" w:styleId="Stopka">
    <w:name w:val="footer"/>
    <w:basedOn w:val="Normalny"/>
    <w:link w:val="StopkaZnak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618BF"/>
  </w:style>
  <w:style w:type="paragraph" w:styleId="Bezodstpw">
    <w:name w:val="No Spacing"/>
    <w:uiPriority w:val="1"/>
    <w:qFormat/>
    <w:rsid w:val="00FC693F"/>
    <w:pPr>
      <w:spacing w:after="0" w:line="240" w:lineRule="auto"/>
    </w:pPr>
  </w:style>
  <w:style w:type="character" w:customStyle="1" w:styleId="Nagwek1Znak">
    <w:name w:val="Nagłówek 1 Znak"/>
    <w:basedOn w:val="Domylnaczcionkaakapitu"/>
    <w:link w:val="Nagwek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ytu">
    <w:name w:val="Title"/>
    <w:basedOn w:val="Normalny"/>
    <w:next w:val="Normalny"/>
    <w:link w:val="TytuZnak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ytuZnak">
    <w:name w:val="Tytuł Znak"/>
    <w:basedOn w:val="Domylnaczcionkaakapitu"/>
    <w:link w:val="Tytu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kapitzlist">
    <w:name w:val="List Paragraph"/>
    <w:basedOn w:val="Normalny"/>
    <w:uiPriority w:val="34"/>
    <w:qFormat/>
    <w:rsid w:val="00FC693F"/>
    <w:pPr>
      <w:ind w:left="720"/>
      <w:contextualSpacing/>
    </w:pPr>
  </w:style>
  <w:style w:type="paragraph" w:styleId="Tekstpodstawowy">
    <w:name w:val="Body Text"/>
    <w:basedOn w:val="Normalny"/>
    <w:link w:val="TekstpodstawowyZnak"/>
    <w:uiPriority w:val="99"/>
    <w:unhideWhenUsed/>
    <w:rsid w:val="00AA1D8D"/>
    <w:pPr>
      <w:spacing w:after="120"/>
    </w:pPr>
  </w:style>
  <w:style w:type="character" w:customStyle="1" w:styleId="TekstpodstawowyZnak">
    <w:name w:val="Tekst podstawowy Znak"/>
    <w:basedOn w:val="Domylnaczcionkaakapitu"/>
    <w:link w:val="Tekstpodstawowy"/>
    <w:uiPriority w:val="99"/>
    <w:rsid w:val="00AA1D8D"/>
  </w:style>
  <w:style w:type="paragraph" w:styleId="Tekstpodstawowy2">
    <w:name w:val="Body Text 2"/>
    <w:basedOn w:val="Normalny"/>
    <w:link w:val="Tekstpodstawowy2Znak"/>
    <w:uiPriority w:val="99"/>
    <w:unhideWhenUsed/>
    <w:rsid w:val="00AA1D8D"/>
    <w:pPr>
      <w:spacing w:after="120" w:line="480" w:lineRule="auto"/>
    </w:pPr>
  </w:style>
  <w:style w:type="character" w:customStyle="1" w:styleId="Tekstpodstawowy2Znak">
    <w:name w:val="Tekst podstawowy 2 Znak"/>
    <w:basedOn w:val="Domylnaczcionkaakapitu"/>
    <w:link w:val="Tekstpodstawowy2"/>
    <w:uiPriority w:val="99"/>
    <w:rsid w:val="00AA1D8D"/>
  </w:style>
  <w:style w:type="paragraph" w:styleId="Tekstpodstawowy3">
    <w:name w:val="Body Text 3"/>
    <w:basedOn w:val="Normalny"/>
    <w:link w:val="Tekstpodstawowy3Znak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kstpodstawowy3Znak">
    <w:name w:val="Tekst podstawowy 3 Znak"/>
    <w:basedOn w:val="Domylnaczcionkaakapitu"/>
    <w:link w:val="Tekstpodstawowy3"/>
    <w:uiPriority w:val="99"/>
    <w:rsid w:val="00AA1D8D"/>
    <w:rPr>
      <w:sz w:val="16"/>
      <w:szCs w:val="16"/>
    </w:rPr>
  </w:style>
  <w:style w:type="paragraph" w:styleId="Lista">
    <w:name w:val="List"/>
    <w:basedOn w:val="Normalny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ny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ny"/>
    <w:uiPriority w:val="99"/>
    <w:unhideWhenUsed/>
    <w:rsid w:val="00326F90"/>
    <w:pPr>
      <w:ind w:left="1080" w:hanging="360"/>
      <w:contextualSpacing/>
    </w:pPr>
  </w:style>
  <w:style w:type="paragraph" w:styleId="Listapunktowana">
    <w:name w:val="List Bullet"/>
    <w:basedOn w:val="Normalny"/>
    <w:uiPriority w:val="99"/>
    <w:unhideWhenUsed/>
    <w:rsid w:val="00326F90"/>
    <w:pPr>
      <w:numPr>
        <w:numId w:val="1"/>
      </w:numPr>
      <w:contextualSpacing/>
    </w:pPr>
  </w:style>
  <w:style w:type="paragraph" w:styleId="Listapunktowana2">
    <w:name w:val="List Bullet 2"/>
    <w:basedOn w:val="Normalny"/>
    <w:uiPriority w:val="99"/>
    <w:unhideWhenUsed/>
    <w:rsid w:val="00326F90"/>
    <w:pPr>
      <w:numPr>
        <w:numId w:val="2"/>
      </w:numPr>
      <w:contextualSpacing/>
    </w:pPr>
  </w:style>
  <w:style w:type="paragraph" w:styleId="Listapunktowana3">
    <w:name w:val="List Bullet 3"/>
    <w:basedOn w:val="Normalny"/>
    <w:uiPriority w:val="99"/>
    <w:unhideWhenUsed/>
    <w:rsid w:val="00326F90"/>
    <w:pPr>
      <w:numPr>
        <w:numId w:val="3"/>
      </w:numPr>
      <w:contextualSpacing/>
    </w:pPr>
  </w:style>
  <w:style w:type="paragraph" w:styleId="Listanumerowana">
    <w:name w:val="List Number"/>
    <w:basedOn w:val="Normalny"/>
    <w:uiPriority w:val="99"/>
    <w:unhideWhenUsed/>
    <w:rsid w:val="00326F90"/>
    <w:pPr>
      <w:numPr>
        <w:numId w:val="5"/>
      </w:numPr>
      <w:contextualSpacing/>
    </w:pPr>
  </w:style>
  <w:style w:type="paragraph" w:styleId="Listanumerowana2">
    <w:name w:val="List Number 2"/>
    <w:basedOn w:val="Normalny"/>
    <w:uiPriority w:val="99"/>
    <w:unhideWhenUsed/>
    <w:rsid w:val="0029639D"/>
    <w:pPr>
      <w:numPr>
        <w:numId w:val="6"/>
      </w:numPr>
      <w:contextualSpacing/>
    </w:pPr>
  </w:style>
  <w:style w:type="paragraph" w:styleId="Listanumerowana3">
    <w:name w:val="List Number 3"/>
    <w:basedOn w:val="Normalny"/>
    <w:uiPriority w:val="99"/>
    <w:unhideWhenUsed/>
    <w:rsid w:val="0029639D"/>
    <w:pPr>
      <w:numPr>
        <w:numId w:val="7"/>
      </w:numPr>
      <w:contextualSpacing/>
    </w:pPr>
  </w:style>
  <w:style w:type="paragraph" w:styleId="Lista-kontynuacja">
    <w:name w:val="List Continue"/>
    <w:basedOn w:val="Normalny"/>
    <w:uiPriority w:val="99"/>
    <w:unhideWhenUsed/>
    <w:rsid w:val="0029639D"/>
    <w:pPr>
      <w:spacing w:after="120"/>
      <w:ind w:left="360"/>
      <w:contextualSpacing/>
    </w:pPr>
  </w:style>
  <w:style w:type="paragraph" w:styleId="Lista-kontynuacja2">
    <w:name w:val="List Continue 2"/>
    <w:basedOn w:val="Normalny"/>
    <w:uiPriority w:val="99"/>
    <w:unhideWhenUsed/>
    <w:rsid w:val="0029639D"/>
    <w:pPr>
      <w:spacing w:after="120"/>
      <w:ind w:left="720"/>
      <w:contextualSpacing/>
    </w:pPr>
  </w:style>
  <w:style w:type="paragraph" w:styleId="Lista-kontynuacja3">
    <w:name w:val="List Continue 3"/>
    <w:basedOn w:val="Normalny"/>
    <w:uiPriority w:val="99"/>
    <w:unhideWhenUsed/>
    <w:rsid w:val="0029639D"/>
    <w:pPr>
      <w:spacing w:after="120"/>
      <w:ind w:left="1080"/>
      <w:contextualSpacing/>
    </w:pPr>
  </w:style>
  <w:style w:type="paragraph" w:styleId="Tekstmakra">
    <w:name w:val="macro"/>
    <w:link w:val="TekstmakraZnak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kstmakraZnak">
    <w:name w:val="Tekst makra Znak"/>
    <w:basedOn w:val="Domylnaczcionkaakapitu"/>
    <w:link w:val="Tekstmakra"/>
    <w:uiPriority w:val="99"/>
    <w:rsid w:val="0029639D"/>
    <w:rPr>
      <w:rFonts w:ascii="Courier" w:hAnsi="Courier"/>
      <w:sz w:val="20"/>
      <w:szCs w:val="20"/>
    </w:rPr>
  </w:style>
  <w:style w:type="paragraph" w:styleId="Cytat">
    <w:name w:val="Quote"/>
    <w:basedOn w:val="Normalny"/>
    <w:next w:val="Normalny"/>
    <w:link w:val="CytatZnak"/>
    <w:uiPriority w:val="29"/>
    <w:qFormat/>
    <w:rsid w:val="00FC693F"/>
    <w:rPr>
      <w:i/>
      <w:iCs/>
      <w:color w:val="000000" w:themeColor="text1"/>
    </w:rPr>
  </w:style>
  <w:style w:type="character" w:customStyle="1" w:styleId="CytatZnak">
    <w:name w:val="Cytat Znak"/>
    <w:basedOn w:val="Domylnaczcionkaakapitu"/>
    <w:link w:val="Cytat"/>
    <w:uiPriority w:val="29"/>
    <w:rsid w:val="00FC693F"/>
    <w:rPr>
      <w:i/>
      <w:iCs/>
      <w:color w:val="000000" w:themeColor="text1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ogrubienie">
    <w:name w:val="Strong"/>
    <w:basedOn w:val="Domylnaczcionkaakapitu"/>
    <w:uiPriority w:val="22"/>
    <w:qFormat/>
    <w:rsid w:val="00FC693F"/>
    <w:rPr>
      <w:b/>
      <w:bCs/>
    </w:rPr>
  </w:style>
  <w:style w:type="character" w:styleId="Uwydatnienie">
    <w:name w:val="Emphasis"/>
    <w:basedOn w:val="Domylnaczcionkaakapitu"/>
    <w:uiPriority w:val="20"/>
    <w:qFormat/>
    <w:rsid w:val="00FC693F"/>
    <w:rPr>
      <w:i/>
      <w:iCs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C693F"/>
    <w:rPr>
      <w:b/>
      <w:bCs/>
      <w:i/>
      <w:iCs/>
      <w:color w:val="4F81BD" w:themeColor="accent1"/>
    </w:rPr>
  </w:style>
  <w:style w:type="character" w:styleId="Wyrnieniedelikatne">
    <w:name w:val="Subtle Emphasis"/>
    <w:basedOn w:val="Domylnaczcionkaakapitu"/>
    <w:uiPriority w:val="19"/>
    <w:qFormat/>
    <w:rsid w:val="00FC693F"/>
    <w:rPr>
      <w:i/>
      <w:iCs/>
      <w:color w:val="808080" w:themeColor="text1" w:themeTint="7F"/>
    </w:rPr>
  </w:style>
  <w:style w:type="character" w:styleId="Wyrnienieintensywne">
    <w:name w:val="Intense Emphasis"/>
    <w:basedOn w:val="Domylnaczcionkaakapitu"/>
    <w:uiPriority w:val="21"/>
    <w:qFormat/>
    <w:rsid w:val="00FC693F"/>
    <w:rPr>
      <w:b/>
      <w:bCs/>
      <w:i/>
      <w:iCs/>
      <w:color w:val="4F81BD" w:themeColor="accent1"/>
    </w:rPr>
  </w:style>
  <w:style w:type="character" w:styleId="Odwoaniedelikatne">
    <w:name w:val="Subtle Reference"/>
    <w:basedOn w:val="Domylnaczcionkaakapitu"/>
    <w:uiPriority w:val="31"/>
    <w:qFormat/>
    <w:rsid w:val="00FC693F"/>
    <w:rPr>
      <w:smallCaps/>
      <w:color w:val="C0504D" w:themeColor="accent2"/>
      <w:u w:val="single"/>
    </w:rPr>
  </w:style>
  <w:style w:type="character" w:styleId="Odwoanieintensywne">
    <w:name w:val="Intense Reference"/>
    <w:basedOn w:val="Domylnaczcionkaakapitu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ytuksiki">
    <w:name w:val="Book Title"/>
    <w:basedOn w:val="Domylnaczcionkaakapitu"/>
    <w:uiPriority w:val="33"/>
    <w:qFormat/>
    <w:rsid w:val="00FC693F"/>
    <w:rPr>
      <w:b/>
      <w:bCs/>
      <w:smallCaps/>
      <w:spacing w:val="5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FC693F"/>
    <w:pPr>
      <w:outlineLvl w:val="9"/>
    </w:pPr>
  </w:style>
  <w:style w:type="table" w:styleId="Tabela-Siatka">
    <w:name w:val="Table Grid"/>
    <w:basedOn w:val="Standardowy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Jasnecieniowanie">
    <w:name w:val="Light Shading"/>
    <w:basedOn w:val="Standardowy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Jasnecieniowanieakcent1">
    <w:name w:val="Light Shading Accent 1"/>
    <w:basedOn w:val="Standardowy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Jasnecieniowanieakcent2">
    <w:name w:val="Light Shading Accent 2"/>
    <w:basedOn w:val="Standardowy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Jasnecieniowanieakcent3">
    <w:name w:val="Light Shading Accent 3"/>
    <w:basedOn w:val="Standardowy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Jasnecieniowanieakcent4">
    <w:name w:val="Light Shading Accent 4"/>
    <w:basedOn w:val="Standardowy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Jasnecieniowanieakcent5">
    <w:name w:val="Light Shading Accent 5"/>
    <w:basedOn w:val="Standardowy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Jasnecieniowanieakcent6">
    <w:name w:val="Light Shading Accent 6"/>
    <w:basedOn w:val="Standardowy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Jasnalista">
    <w:name w:val="Light List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Jasnalistaakcent1">
    <w:name w:val="Light List Accent 1"/>
    <w:basedOn w:val="Standardowy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Jasnalistaakcent2">
    <w:name w:val="Light List Accent 2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Jasnalistaakcent3">
    <w:name w:val="Light List Accent 3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Jasnalistaakcent4">
    <w:name w:val="Light List Accent 4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Jasnalistaakcent5">
    <w:name w:val="Light List Accent 5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Jasnalistaakcent6">
    <w:name w:val="Light List Accent 6"/>
    <w:basedOn w:val="Standardowy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Jasnasiatka">
    <w:name w:val="Light Grid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Jasnasiatkaakcent1">
    <w:name w:val="Light Grid Accent 1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Jasnasiatkaakcent2">
    <w:name w:val="Light Grid Accent 2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Jasnasiatkaakcent3">
    <w:name w:val="Light Grid Accent 3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Jasnasiatkaakcent4">
    <w:name w:val="Light Grid Accent 4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Jasnasiatkaakcent5">
    <w:name w:val="Light Grid Accent 5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Jasnasiatkaakcent6">
    <w:name w:val="Light Grid Accent 6"/>
    <w:basedOn w:val="Standardowy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redniecieniowanie1">
    <w:name w:val="Medium Shading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1">
    <w:name w:val="Medium Shading 1 Accent 1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2">
    <w:name w:val="Medium Shading 1 Accent 2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3">
    <w:name w:val="Medium Shading 1 Accent 3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4">
    <w:name w:val="Medium Shading 1 Accent 4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5">
    <w:name w:val="Medium Shading 1 Accent 5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1akcent6">
    <w:name w:val="Medium Shading 1 Accent 6"/>
    <w:basedOn w:val="Standardowy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redniecieniowanie2">
    <w:name w:val="Medium Shading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1">
    <w:name w:val="Medium Shading 2 Accent 1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2">
    <w:name w:val="Medium Shading 2 Accent 2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3">
    <w:name w:val="Medium Shading 2 Accent 3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4">
    <w:name w:val="Medium Shading 2 Accent 4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5">
    <w:name w:val="Medium Shading 2 Accent 5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ecieniowanie2akcent6">
    <w:name w:val="Medium Shading 2 Accent 6"/>
    <w:basedOn w:val="Standardowy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ednialista1">
    <w:name w:val="Medium Lis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rednialista1akcent1">
    <w:name w:val="Medium List 1 Accent 1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rednialista1akcent2">
    <w:name w:val="Medium List 1 Accent 2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rednialista1akcent3">
    <w:name w:val="Medium List 1 Accent 3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rednialista1akcent4">
    <w:name w:val="Medium List 1 Accent 4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rednialista1akcent5">
    <w:name w:val="Medium List 1 Accent 5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rednialista1akcent6">
    <w:name w:val="Medium List 1 Accent 6"/>
    <w:basedOn w:val="Standardowy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rednialista2">
    <w:name w:val="Medium Lis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1">
    <w:name w:val="Medium List 2 Accent 1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2">
    <w:name w:val="Medium List 2 Accent 2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3">
    <w:name w:val="Medium List 2 Accent 3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4">
    <w:name w:val="Medium List 2 Accent 4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5">
    <w:name w:val="Medium List 2 Accent 5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lista2akcent6">
    <w:name w:val="Medium List 2 Accent 6"/>
    <w:basedOn w:val="Standardowy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redniasiatka1">
    <w:name w:val="Medium Grid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redniasiatka1akcent1">
    <w:name w:val="Medium Grid 1 Accent 1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redniasiatka1akcent2">
    <w:name w:val="Medium Grid 1 Accent 2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redniasiatka1akcent3">
    <w:name w:val="Medium Grid 1 Accent 3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redniasiatka1akcent4">
    <w:name w:val="Medium Grid 1 Accent 4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redniasiatka1akcent5">
    <w:name w:val="Medium Grid 1 Accent 5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redniasiatka1akcent6">
    <w:name w:val="Medium Grid 1 Accent 6"/>
    <w:basedOn w:val="Standardowy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redniasiatka2">
    <w:name w:val="Medium Grid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1">
    <w:name w:val="Medium Grid 2 Accent 1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2">
    <w:name w:val="Medium Grid 2 Accent 2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3">
    <w:name w:val="Medium Grid 2 Accent 3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4">
    <w:name w:val="Medium Grid 2 Accent 4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5">
    <w:name w:val="Medium Grid 2 Accent 5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2akcent6">
    <w:name w:val="Medium Grid 2 Accent 6"/>
    <w:basedOn w:val="Standardowy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redniasiatka3">
    <w:name w:val="Medium Grid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redniasiatka3akcent1">
    <w:name w:val="Medium Grid 3 Accent 1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redniasiatka3akcent2">
    <w:name w:val="Medium Grid 3 Accent 2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redniasiatka3akcent3">
    <w:name w:val="Medium Grid 3 Accent 3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redniasiatka3akcent4">
    <w:name w:val="Medium Grid 3 Accent 4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redniasiatka3akcent5">
    <w:name w:val="Medium Grid 3 Accent 5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redniasiatka3akcent6">
    <w:name w:val="Medium Grid 3 Accent 6"/>
    <w:basedOn w:val="Standardowy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Ciemnalista">
    <w:name w:val="Dark List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Ciemnalista2akcent1">
    <w:name w:val="Dark List Accent 1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Ciemnalistaakcent2">
    <w:name w:val="Dark List Accent 2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Ciemnalistaakcent3">
    <w:name w:val="Dark List Accent 3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Ciemnalistaakcent4">
    <w:name w:val="Dark List Accent 4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Ciemnalistaakcent5">
    <w:name w:val="Dark List Accent 5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Ciemnalistaakcent6">
    <w:name w:val="Dark List Accent 6"/>
    <w:basedOn w:val="Standardowy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Kolorowecieniowanie">
    <w:name w:val="Colorful Shading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1">
    <w:name w:val="Colorful Shading Accent 1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2">
    <w:name w:val="Colorful Shading Accent 2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3">
    <w:name w:val="Colorful Shading Accent 3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ecieniowanieakcent4">
    <w:name w:val="Colorful Shading Accent 4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5">
    <w:name w:val="Colorful Shading Accent 5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ecieniowanieakcent6">
    <w:name w:val="Colorful Shading Accent 6"/>
    <w:basedOn w:val="Standardowy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olorowalista">
    <w:name w:val="Colorful List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olorowalistaakcent1">
    <w:name w:val="Colorful List Accent 1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olorowalistaakcent2">
    <w:name w:val="Colorful List Accent 2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olorowalistaakcent3">
    <w:name w:val="Colorful List Accent 3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olorowalistaakcent4">
    <w:name w:val="Colorful List Accent 4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olorowalistaakcent5">
    <w:name w:val="Colorful List Accent 5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olorowalistaakcent6">
    <w:name w:val="Colorful List Accent 6"/>
    <w:basedOn w:val="Standardowy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olorowasiatka">
    <w:name w:val="Colorful Grid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olorowasiatkaakcent1">
    <w:name w:val="Colorful Grid Accent 1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olorowasiatkaakcent2">
    <w:name w:val="Colorful Grid Accent 2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olorowasiatkaakcent3">
    <w:name w:val="Colorful Grid Accent 3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olorowasiatkaakcent4">
    <w:name w:val="Colorful Grid Accent 4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olorowasiatkaakcent5">
    <w:name w:val="Colorful Grid Accent 5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olorowasiatkaakcent6">
    <w:name w:val="Colorful Grid Accent 6"/>
    <w:basedOn w:val="Standardowy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56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3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8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535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Daniel Bednarek</cp:lastModifiedBy>
  <cp:revision>5</cp:revision>
  <dcterms:created xsi:type="dcterms:W3CDTF">2013-12-23T23:15:00Z</dcterms:created>
  <dcterms:modified xsi:type="dcterms:W3CDTF">2023-12-11T18:29:00Z</dcterms:modified>
  <cp:category/>
</cp:coreProperties>
</file>